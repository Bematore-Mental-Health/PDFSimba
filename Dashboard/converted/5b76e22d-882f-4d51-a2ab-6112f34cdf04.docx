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Website Concept Note: Souvenirs and Travel Booking Website </w:t>
        <w:br/>
        <w:t xml:space="preserve">Overview: </w:t>
        <w:br/>
        <w:t xml:space="preserve">Our website aims to provide travelers with a one-stop-shop for their Kenyan exploration </w:t>
        <w:br/>
        <w:t xml:space="preserve">and travel needs, including souvenirs, travel guides, and booking services for hikes. Our </w:t>
        <w:br/>
        <w:t xml:space="preserve">platform is centered around promoting local businesses and showcasing the beauty of </w:t>
        <w:br/>
        <w:t xml:space="preserve">Kenya's landscapes. We offer a range of hiking and outdoor activities packages, along with </w:t>
        <w:br/>
        <w:t xml:space="preserve">souvenirs to remember your experience by. </w:t>
        <w:br/>
        <w:t xml:space="preserve">Features: </w:t>
        <w:br/>
        <w:t xml:space="preserve">Souvenirs: Our website will have an online store where visitors can purchase unique and </w:t>
        <w:br/>
        <w:t xml:space="preserve">high-quality souvenirs. </w:t>
        <w:br/>
        <w:t xml:space="preserve">Blog: Our platform will feature a blog section that highlights the best travel hotspots in </w:t>
        <w:br/>
        <w:t xml:space="preserve">Kenya. This blog will be curated by experienced travel writers and will provide readers with </w:t>
        <w:br/>
        <w:t xml:space="preserve">a comprehensive guide on where to go, what to do, and where to eat. </w:t>
        <w:br/>
        <w:t xml:space="preserve">Hiking and Outdoor Activities: We have partnered with several hiking and outdoor activity </w:t>
        <w:br/>
        <w:t xml:space="preserve">vendors in Kenya to provide visitors with a range of packages to choose from. These </w:t>
        <w:br/>
        <w:t xml:space="preserve">packages will include everything from guided hikes to camping trips, with an emphasis on </w:t>
        <w:br/>
        <w:t xml:space="preserve">responsible tourism. </w:t>
        <w:br/>
        <w:t xml:space="preserve">Care Packages: We understand that hiking and outdoor activities can be challenging, so we </w:t>
        <w:br/>
        <w:t xml:space="preserve">offer care packages to help visitors prepare for their adventure. These packages include </w:t>
        <w:br/>
        <w:t xml:space="preserve">essentials like water bottles and snack as an add on. </w:t>
        <w:br/>
        <w:t xml:space="preserve">Benefits: </w:t>
        <w:br/>
        <w:t xml:space="preserve">Support Local Businesses: Our website is dedicated to promoting local businesses in Kenya. </w:t>
        <w:br/>
        <w:t xml:space="preserve">By offering adventure booking activities through our platform, visitors can help support the </w:t>
        <w:br/>
        <w:t xml:space="preserve">local economy and contribute to sustainable tourism. </w:t>
        <w:br/>
        <w:t xml:space="preserve">Convenient Booking: Our website offers an easy and convenient booking process for all </w:t>
        <w:br/>
        <w:t xml:space="preserve">hiking and outdoor activity packages. Visitors can compare prices, read reviews, and book </w:t>
        <w:br/>
        <w:t xml:space="preserve">their preferred package in just a few clicks. </w:t>
        <w:br/>
        <w:t xml:space="preserve">Comprehensive Guides: Our blog section provides visitors with comprehensive guides on </w:t>
        <w:br/>
        <w:t xml:space="preserve">the best travel hotspots in Kenya. These guides are curated by experienced travel writers </w:t>
        <w:br/>
        <w:t xml:space="preserve">and include insider tips and recommendations. </w:t>
        <w:br/>
        <w:t xml:space="preserve">Target Audience: </w:t>
        <w:br/>
        <w:t xml:space="preserve">Our website is designed for travelers who are interested in exploring the beauty of Kenya's </w:t>
        <w:br/>
        <w:t xml:space="preserve">landscapes and experiencing local culture. Our target audience includes both domestic and </w:t>
        <w:br/>
        <w:t xml:space="preserve">international travelers who are looking for unique and authentic travel experiences. </w:t>
        <w:br/>
        <w:t xml:space="preserve">Conclusion Our website provides a unique platform for visitors to experience the beauty of Kenya while </w:t>
        <w:br/>
        <w:t xml:space="preserve">supporting local businesses. With our range of souvenirs, travel guides, and booking </w:t>
        <w:br/>
        <w:t xml:space="preserve">services, we aim to make travel in Kenya easy and memorable. Whether visitors are looking </w:t>
        <w:br/>
        <w:t xml:space="preserve">for a relaxing hike or an adrenaline-packed adventure, we have something for everyone.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PDF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