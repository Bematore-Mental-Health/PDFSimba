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申请表 APPLICATION FORM </w:t>
        <w:br/>
        <w:t>请用中文或英文填写此表格。请用电脑认真书写表格 所有内容。请在所选项框内划 ‘√’表示。</w:t>
        <w:br/>
        <w:t xml:space="preserve">不按规定填写的表格将视作无效。 </w:t>
        <w:br/>
        <w:t xml:space="preserve">Please complete the form in Chinese or English. Fill the form on PC without blank . Tick where </w:t>
        <w:br/>
        <w:t xml:space="preserve">applicable. Any form that does not follow the notes will be invalid. </w:t>
        <w:br/>
        <w:t xml:space="preserve">1. Personal Information 基本信息 </w:t>
        <w:br/>
        <w:t xml:space="preserve">Surname 姓 </w:t>
        <w:br/>
        <w:t xml:space="preserve">(like in passport) Otara 照片 </w:t>
        <w:br/>
        <w:t xml:space="preserve">（Clear Photo with White </w:t>
        <w:br/>
        <w:t xml:space="preserve">Background </w:t>
        <w:br/>
        <w:t xml:space="preserve">白底清晰照片） Given name 名 </w:t>
        <w:br/>
        <w:t xml:space="preserve">(like in passport) Gaudensia </w:t>
        <w:br/>
        <w:t xml:space="preserve">Date of Birth 出生日期 </w:t>
        <w:br/>
        <w:t xml:space="preserve">(YYYY.MM.DD) </w:t>
        <w:br/>
        <w:t xml:space="preserve">2002.02.10 </w:t>
        <w:br/>
        <w:t xml:space="preserve">Nationality 国籍 Kenyan </w:t>
        <w:br/>
        <w:t xml:space="preserve">Passport No. </w:t>
        <w:br/>
        <w:t xml:space="preserve">护照号 AK1 191256 Passport </w:t>
        <w:br/>
        <w:t>Expiration Date</w:t>
        <w:br/>
        <w:t xml:space="preserve">护照有效期至 4th July 2032 </w:t>
        <w:br/>
        <w:t xml:space="preserve">Place of Birth </w:t>
        <w:br/>
        <w:t xml:space="preserve">出生地 Gucha, Kenyenya Present </w:t>
        <w:br/>
        <w:t xml:space="preserve">Country/City </w:t>
        <w:br/>
        <w:t xml:space="preserve">现居地 Nakuru, Kenya </w:t>
        <w:br/>
        <w:t xml:space="preserve">Gender 性别 Male男 Female 女 Religion 宗教 None </w:t>
        <w:br/>
        <w:br/>
        <w:t xml:space="preserve">Native Language </w:t>
        <w:br/>
        <w:t xml:space="preserve">母语 Ekegusii Official </w:t>
        <w:br/>
        <w:t xml:space="preserve">Language </w:t>
        <w:br/>
        <w:t xml:space="preserve">官方语言 English </w:t>
        <w:br/>
        <w:t xml:space="preserve">The Name and of the Consulate </w:t>
        <w:br/>
        <w:t xml:space="preserve">Applying for the Visa </w:t>
        <w:br/>
        <w:t xml:space="preserve">签证申请使馆名称 Chinese Embassy in Kenya The Mailbox of </w:t>
        <w:br/>
        <w:t xml:space="preserve">the Consulate </w:t>
        <w:br/>
        <w:t xml:space="preserve">Applying for the </w:t>
        <w:br/>
        <w:t xml:space="preserve">Visa </w:t>
        <w:br/>
        <w:t>签证申请使馆</w:t>
        <w:br/>
        <w:t xml:space="preserve">邮箱 </w:t>
        <w:br/>
        <w:t xml:space="preserve">chinaemb.ke@gmail.com </w:t>
        <w:br/>
        <w:br/>
        <w:t xml:space="preserve">Marital Status </w:t>
        <w:br/>
        <w:t xml:space="preserve">婚姻状况 Single 未婚  Married 已婚 </w:t>
        <w:br/>
        <w:t xml:space="preserve">Highest Education Level </w:t>
        <w:br/>
        <w:t xml:space="preserve">最高学历 High School 高中 Bachelor 本科  Master硕士 Doctoral博士 </w:t>
        <w:br/>
        <w:t xml:space="preserve">Present Information </w:t>
        <w:br/>
        <w:t xml:space="preserve">现居地址 详细地址 Address: Nakuru Town East, 20100 </w:t>
        <w:br/>
        <w:t xml:space="preserve">(Street/ City/ Country) Nakuru </w:t>
        <w:br/>
        <w:t xml:space="preserve">电话 Tel: +254791958185 </w:t>
        <w:br/>
        <w:t xml:space="preserve">邮箱 Email: </w:t>
        <w:br/>
        <w:t xml:space="preserve">otaragaudensia@gmail.com 邮政编码 Post code: 20100 </w:t>
        <w:br/>
        <w:t xml:space="preserve">Permanent Information </w:t>
        <w:br/>
        <w:t xml:space="preserve">家庭住址 详细地址 Address: P.O. BOX 58, Kenyenya </w:t>
        <w:br/>
        <w:t xml:space="preserve">(Street/ City/ Country) Kenya </w:t>
        <w:br/>
        <w:t xml:space="preserve">电话 Tel: +254791958185 </w:t>
        <w:br/>
        <w:t xml:space="preserve">邮箱 Email: </w:t>
        <w:br/>
        <w:t xml:space="preserve">otaragaudensia@gmail.com 邮政编码 Post code: 40200 </w:t>
        <w:br/>
        <w:t xml:space="preserve">Chinese language Proficiency </w:t>
        <w:br/>
        <w:t xml:space="preserve">汉语水平 Excellent 优 Good良 Poor差 None零基础 </w:t>
        <w:br/>
        <w:t xml:space="preserve">Level of HSK </w:t>
        <w:br/>
        <w:t xml:space="preserve">汉语考试等级 No无  HSK1 HSK2  HSK3  HSK 4  HSK5  HSK6 </w:t>
        <w:br/>
        <w:t>English Language Proficiency</w:t>
        <w:br/>
        <w:t xml:space="preserve">英语水平 Excellent 优 Good良 Poor差 None零基础 </w:t>
        <w:br/>
        <w:t xml:space="preserve">TOFEL Score: </w:t>
        <w:br/>
        <w:t xml:space="preserve">托福成绩 IELTS Results: </w:t>
        <w:br/>
        <w:t xml:space="preserve">雅思成绩 7.5 (C1) </w:t>
        <w:br/>
        <w:t xml:space="preserve">* Please write your educational or work experience from primary school to present </w:t>
        <w:br/>
        <w:t>without gap period in details. (Very important ) 请填写小学至今的教育或工作经历 , 时间</w:t>
        <w:br/>
        <w:t xml:space="preserve">无间隔（非常重要） 。 </w:t>
        <w:br/>
        <w:t xml:space="preserve">2. Education Background 教育经历 </w:t>
        <w:br/>
        <w:t xml:space="preserve">School Name </w:t>
        <w:br/>
        <w:t xml:space="preserve">学校名 Years Attended </w:t>
        <w:br/>
        <w:t xml:space="preserve">(YY.MM. - YY.MM.) </w:t>
        <w:br/>
        <w:t xml:space="preserve">在校时间 Major专业 Degree </w:t>
        <w:br/>
        <w:t xml:space="preserve">学位 </w:t>
        <w:br/>
        <w:t xml:space="preserve">Maseno University 2020 .11-2024 .6 Computer </w:t>
        <w:br/>
        <w:t xml:space="preserve">Science Bachelor of Science in Computer </w:t>
        <w:br/>
        <w:t xml:space="preserve">Science </w:t>
        <w:br/>
        <w:t xml:space="preserve">Asumbi Girl s High </w:t>
        <w:br/>
        <w:t xml:space="preserve">School 2016.2 -2019.11 Science Kenya Certificate in Secondary </w:t>
        <w:br/>
        <w:t xml:space="preserve">Education </w:t>
        <w:br/>
        <w:t xml:space="preserve">St Mary’s Nyabururu 2010.1 -2015. 11 Kenya Certificate in Secondary </w:t>
        <w:br/>
        <w:t xml:space="preserve">Education </w:t>
        <w:br/>
        <w:t xml:space="preserve">Osweta Primary </w:t>
        <w:br/>
        <w:t xml:space="preserve">School 2008.1 -2009.11 </w:t>
        <w:br/>
        <w:br/>
        <w:br/>
        <w:t xml:space="preserve">3. Work Experience (If applicants have worked) 工作经历 </w:t>
        <w:br/>
        <w:t xml:space="preserve">Working Unit Name 公司名 Years Attended </w:t>
        <w:br/>
        <w:t xml:space="preserve">(YY.MM. - YY.MM.) </w:t>
        <w:br/>
        <w:t xml:space="preserve">在职时间 Position </w:t>
        <w:br/>
        <w:t xml:space="preserve">职位 Work Place </w:t>
        <w:br/>
        <w:t xml:space="preserve">工作地点 </w:t>
        <w:br/>
        <w:t xml:space="preserve">Kisii County Government IT </w:t>
        <w:br/>
        <w:t xml:space="preserve">Department 2023.5 -2023.8 IT Intern County Government Kisii and </w:t>
        <w:br/>
        <w:t xml:space="preserve">Mosocho branch </w:t>
        <w:br/>
        <w:br/>
        <w:br/>
        <w:br/>
        <w:t xml:space="preserve">4. Proposed Study in China 来华学习意向 </w:t>
        <w:br/>
        <w:t xml:space="preserve">Degree Type 学位  Non-Degree非学历  Bachelor 本科 Master 硕士  Doctoral博士 </w:t>
        <w:br/>
        <w:t xml:space="preserve">Proposed Major 意向专业 </w:t>
        <w:br/>
        <w:t xml:space="preserve">(Multiple Choices 多选 ) Chinese Language </w:t>
        <w:br/>
        <w:t xml:space="preserve">Teaching Language </w:t>
        <w:br/>
        <w:t xml:space="preserve">授课语言  English英语  Chinese中文 </w:t>
        <w:br/>
        <w:t xml:space="preserve">Duration of Study </w:t>
        <w:br/>
        <w:t xml:space="preserve">学习期间 </w:t>
        <w:br/>
        <w:t xml:space="preserve">(YY.MM. -YY.MM.) From 2025 Year March Month To 2025 Year August Month </w:t>
        <w:br/>
        <w:t xml:space="preserve">从 年 月 至 年 月 Preferred Universities </w:t>
        <w:br/>
        <w:t xml:space="preserve">意向院校  not important </w:t>
        <w:br/>
        <w:t xml:space="preserve">Yes例如 : </w:t>
        <w:br/>
        <w:t xml:space="preserve">Preferred City or Province </w:t>
        <w:br/>
        <w:t xml:space="preserve">意向城市  not important </w:t>
        <w:br/>
        <w:t xml:space="preserve"> Yes例如 : </w:t>
        <w:br/>
        <w:t xml:space="preserve">Student Category </w:t>
        <w:br/>
        <w:t xml:space="preserve">类型  Self Support 自费 </w:t>
        <w:br/>
        <w:t> Scholarship</w:t>
        <w:br/>
        <w:t xml:space="preserve">奖学金 </w:t>
        <w:br/>
        <w:t xml:space="preserve">(multiple </w:t>
        <w:br/>
        <w:t xml:space="preserve">choices)  Full scholarship 全奖 </w:t>
        <w:br/>
        <w:t xml:space="preserve"> Partial scholarship 半奖 </w:t>
        <w:br/>
        <w:t xml:space="preserve">Others其他 (any kind of scholarship): </w:t>
        <w:br/>
        <w:br/>
        <w:t xml:space="preserve">5. Financial Supporter 经济担保人 </w:t>
        <w:br/>
        <w:br/>
        <w:t xml:space="preserve">6. Emergency contact in China 在华紧急联系人 </w:t>
        <w:br/>
        <w:t xml:space="preserve">7. Family members of the applicant 申请人家庭成员情况 </w:t>
        <w:br/>
        <w:br/>
        <w:t xml:space="preserve">请附上以下文件： Please attach the following documents: Name </w:t>
        <w:br/>
        <w:t xml:space="preserve">姓名 Relationship with the applicant </w:t>
        <w:br/>
        <w:t xml:space="preserve">与申请人关系 </w:t>
        <w:br/>
        <w:t xml:space="preserve">Email </w:t>
        <w:br/>
        <w:t xml:space="preserve">邮箱 Telephone </w:t>
        <w:br/>
        <w:t xml:space="preserve">电话 </w:t>
        <w:br/>
        <w:t xml:space="preserve">详细地址 Address: </w:t>
        <w:br/>
        <w:br/>
        <w:t xml:space="preserve">(Street/ City/ Country) </w:t>
        <w:br/>
        <w:t xml:space="preserve">Name </w:t>
        <w:br/>
        <w:t xml:space="preserve">姓名 Relationship with the applicant </w:t>
        <w:br/>
        <w:t xml:space="preserve">与申请人关系 </w:t>
        <w:br/>
        <w:t xml:space="preserve">Email </w:t>
        <w:br/>
        <w:t xml:space="preserve">邮箱 Telephone </w:t>
        <w:br/>
        <w:t xml:space="preserve">电话 </w:t>
        <w:br/>
        <w:t xml:space="preserve">详细地址 Address: </w:t>
        <w:br/>
        <w:br/>
        <w:t xml:space="preserve">(Street/ City/ Country) </w:t>
        <w:br/>
        <w:t xml:space="preserve">Name </w:t>
        <w:br/>
        <w:t xml:space="preserve">姓名 Age </w:t>
        <w:br/>
        <w:t xml:space="preserve">年龄 Job title </w:t>
        <w:br/>
        <w:t xml:space="preserve">职位 Work place </w:t>
        <w:br/>
        <w:t xml:space="preserve">工作地点 Phone </w:t>
        <w:br/>
        <w:t xml:space="preserve">电话 Email </w:t>
        <w:br/>
        <w:t xml:space="preserve">邮箱 </w:t>
        <w:br/>
        <w:t xml:space="preserve">Father父亲 Otara Albert </w:t>
        <w:br/>
        <w:t xml:space="preserve">Ombiro Education </w:t>
        <w:br/>
        <w:t>Aperture China +25472812531</w:t>
        <w:br/>
        <w:t>8 otaraalbert@ya</w:t>
        <w:br/>
        <w:t xml:space="preserve">hoo.com </w:t>
        <w:br/>
        <w:t xml:space="preserve">Mother母亲 Felistus </w:t>
        <w:br/>
        <w:t xml:space="preserve">Kemuma Otieno Deputy </w:t>
        <w:br/>
        <w:t xml:space="preserve">Principal Suneka Girls </w:t>
        <w:br/>
        <w:t xml:space="preserve">High School, </w:t>
        <w:br/>
        <w:t>Kenya +2547202268</w:t>
        <w:br/>
        <w:t>89 felistusotieno</w:t>
        <w:br/>
        <w:t xml:space="preserve">@gmail.com </w:t>
        <w:br/>
        <w:t xml:space="preserve">Spouse配偶 1. 护照扫描件 Scanned copy of passport </w:t>
        <w:br/>
        <w:t xml:space="preserve">2. 护照照片 （白底） Scanned copy of passport with white background </w:t>
        <w:br/>
        <w:t xml:space="preserve">3. 最高学历证书（中英文） Highest diploma certificate (English or Chinese version) </w:t>
        <w:br/>
        <w:t xml:space="preserve">4. 附有评分标准的成绩单（中英文） Official transcripts with marking criterion (English or </w:t>
        <w:br/>
        <w:t xml:space="preserve">Chinese version) </w:t>
        <w:br/>
        <w:t xml:space="preserve">5. 教授推荐信两封； Two recommendation letters </w:t>
        <w:br/>
        <w:t xml:space="preserve">6. 简历 CV </w:t>
        <w:br/>
        <w:t xml:space="preserve">7. 体检（6个月之内） Physical test within 6 months </w:t>
        <w:br/>
        <w:t xml:space="preserve">8. 学习计划（不少于 800字） Study plan (no less than 800 words) </w:t>
        <w:br/>
        <w:t xml:space="preserve">9. 论文（适用于攻读 一些硕士或博士 专业的学生） Thesis (Only for students who want to apply </w:t>
        <w:br/>
        <w:t xml:space="preserve">for some Master or PHD majors) </w:t>
        <w:br/>
        <w:t xml:space="preserve">10. 学习证明、 有出勤率的转学 证明和在校表现证明 （仅适用于在中国学习的学生） Study </w:t>
        <w:br/>
        <w:t xml:space="preserve">certificate , Transfer letter with attendance rate and Performance during study (Only for students </w:t>
        <w:br/>
        <w:t xml:space="preserve">who have been studying in China) </w:t>
        <w:br/>
        <w:t>11. HSK考试证书或其他中文水平的证书（如果学生有 请提供，尤其是申请中文授课的学生</w:t>
        <w:br/>
        <w:t xml:space="preserve">）Certificate of HSK test or other certificates which can show your Chinese level(if students have </w:t>
        <w:br/>
        <w:t xml:space="preserve">the certificate , especially for applicants who apply for Chinese taught programs ) </w:t>
        <w:br/>
        <w:t xml:space="preserve">12. 无犯罪记录 （6个月之内或有效期内） Non criminal record or police clearance within 6 </w:t>
        <w:br/>
        <w:t xml:space="preserve">months or valid time </w:t>
        <w:br/>
        <w:t xml:space="preserve">13. 财产证明 Bank statement </w:t>
        <w:br/>
        <w:t>注意： *所有以第三种语言发行的证书或文凭 应在提供原件的基础上，提供 中文或英文 翻译</w:t>
        <w:br/>
        <w:t xml:space="preserve">件。Note: * All certificates or Diploma issued in the third language should be translated in </w:t>
        <w:br/>
        <w:t xml:space="preserve">Chinese or English editions. </w:t>
        <w:br/>
        <w:t xml:space="preserve">申请人保证 /I Hereby Affirm That: </w:t>
        <w:br/>
        <w:t xml:space="preserve">1、申请表中所填写的内容和提供的材料真实无误； </w:t>
        <w:br/>
        <w:t xml:space="preserve">All information and materials given in this form are true and correct. </w:t>
        <w:br/>
        <w:t>2、在华期间，遵守中国的法律、法规，不从事任何危害中国社会秩序的、与本人</w:t>
        <w:br/>
        <w:t xml:space="preserve">来华学习身份不符合的活动； </w:t>
        <w:br/>
        <w:t xml:space="preserve">During my stay in China, I shall abide by the laws and decrees of the Chinese </w:t>
        <w:br/>
        <w:t xml:space="preserve">government, and will not participate in any activities in China which are deemed to be </w:t>
        <w:br/>
        <w:t xml:space="preserve">adverse to the social order of China and are inappropriate to the capacity as a student. </w:t>
        <w:br/>
        <w:t>3、在学期间，遵守学校的校纪、校规，全力投入学习和研究工作。尊重学校的教</w:t>
        <w:br/>
        <w:t xml:space="preserve">学安排； </w:t>
        <w:br/>
        <w:t xml:space="preserve">During my study in China, I shall abide by the rules and regulations of the host </w:t>
        <w:br/>
        <w:t xml:space="preserve">university, and concentrate on my studies and researches, and follow the teaching </w:t>
        <w:br/>
        <w:t xml:space="preserve">programs arranged by the university. </w:t>
        <w:br/>
        <w:t>4、如违反上述保证而受到中国法律、法规或校纪、校规的惩处，我愿意接受中止</w:t>
        <w:br/>
        <w:t xml:space="preserve">或取消奖学金及其它相应的处罚。 </w:t>
        <w:br/>
        <w:t xml:space="preserve">If I am judged by the Chinese laws and decrees and the rules and regulations of the </w:t>
        <w:br/>
        <w:t xml:space="preserve">university as having violated any of the above, I will not lodge any appeal against the </w:t>
        <w:br/>
        <w:t xml:space="preserve">decision on suspending, or withdrawing my scholarship, or other penalties. </w:t>
        <w:br/>
        <w:br/>
        <w:t xml:space="preserve">申请人签字 /Signature :__________________ 日期 /Date: : 2025.2.28 </w:t>
        <w:br/>
        <w:t xml:space="preserve">（无此签名，申请无效 /The application is invalid without the applicant’s signature ）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PDF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