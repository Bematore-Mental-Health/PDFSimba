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62" w:right="0" w:firstLine="0"/>
        <w:jc w:val="left"/>
      </w:pPr>
      <w:r>
        <w:rPr>
          <w:rFonts w:ascii="MS UI Gothic" w:hAnsi="MS UI Gothic" w:eastAsia="MS UI Gothic"/>
          <w:b w:val="0"/>
          <w:i w:val="0"/>
          <w:color w:val="000000"/>
          <w:sz w:val="22"/>
        </w:rPr>
        <w:t>申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表</w:t>
      </w:r>
      <w:r>
        <w:rPr>
          <w:rFonts w:ascii="Cambria" w:hAnsi="Cambria" w:eastAsia="Cambria"/>
          <w:b/>
          <w:i w:val="0"/>
          <w:color w:val="000000"/>
          <w:sz w:val="22"/>
        </w:rPr>
        <w:t>APPLICATION FORM</w:t>
      </w:r>
    </w:p>
    <w:p>
      <w:pPr>
        <w:autoSpaceDN w:val="0"/>
        <w:autoSpaceDE w:val="0"/>
        <w:widowControl/>
        <w:spacing w:line="290" w:lineRule="exact" w:before="186" w:after="0"/>
        <w:ind w:left="362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用中文或英文填写此表格。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用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电脑认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真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书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写表格所有内容。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在所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选项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框内划‘√’表</w:t>
      </w:r>
    </w:p>
    <w:p>
      <w:pPr>
        <w:autoSpaceDN w:val="0"/>
        <w:autoSpaceDE w:val="0"/>
        <w:widowControl/>
        <w:spacing w:line="220" w:lineRule="exact" w:before="0" w:after="0"/>
        <w:ind w:left="362" w:right="0" w:firstLine="0"/>
        <w:jc w:val="left"/>
      </w:pPr>
      <w:r>
        <w:rPr>
          <w:rFonts w:ascii="MS UI Gothic" w:hAnsi="MS UI Gothic" w:eastAsia="MS UI Gothic"/>
          <w:b w:val="0"/>
          <w:i w:val="0"/>
          <w:color w:val="000000"/>
          <w:sz w:val="22"/>
        </w:rPr>
        <w:t>示。不按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规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定填写的表格将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视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作无效。</w:t>
      </w:r>
    </w:p>
    <w:p>
      <w:pPr>
        <w:autoSpaceDN w:val="0"/>
        <w:autoSpaceDE w:val="0"/>
        <w:widowControl/>
        <w:spacing w:line="240" w:lineRule="auto" w:before="204" w:after="0"/>
        <w:ind w:left="5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0650" cy="2471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1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8" w:lineRule="exact" w:before="24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Please complete the form in Chinese or English. Fill the form on PC without blank . Tick </w:t>
      </w:r>
    </w:p>
    <w:p>
      <w:pPr>
        <w:autoSpaceDN w:val="0"/>
        <w:autoSpaceDE w:val="0"/>
        <w:widowControl/>
        <w:spacing w:line="258" w:lineRule="exact" w:before="24" w:after="0"/>
        <w:ind w:left="36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</w:t>
      </w:r>
      <w:r>
        <w:rPr>
          <w:rFonts w:ascii="Cambria" w:hAnsi="Cambria" w:eastAsia="Cambria"/>
          <w:b w:val="0"/>
          <w:i w:val="0"/>
          <w:color w:val="000000"/>
          <w:sz w:val="22"/>
        </w:rPr>
        <w:t>where applicable. Any form that does not follow the notes will be invalid.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1. Personal Information  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基本信息</w:t>
      </w:r>
    </w:p>
    <w:p>
      <w:pPr>
        <w:autoSpaceDN w:val="0"/>
        <w:autoSpaceDE w:val="0"/>
        <w:widowControl/>
        <w:spacing w:line="258" w:lineRule="exact" w:before="238" w:after="238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*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Please write your educational or work experience from primary school to present </w:t>
      </w:r>
    </w:p>
    <w:p>
      <w:pPr>
        <w:sectPr>
          <w:pgSz w:w="12240" w:h="15840"/>
          <w:pgMar w:top="708" w:right="1440" w:bottom="8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0"/>
        <w:ind w:left="3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without gap period in details. (Very important )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无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间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隔（非常重要）。</w:t>
      </w:r>
    </w:p>
    <w:p>
      <w:pPr>
        <w:autoSpaceDN w:val="0"/>
        <w:autoSpaceDE w:val="0"/>
        <w:widowControl/>
        <w:spacing w:line="290" w:lineRule="exact" w:before="184" w:after="0"/>
        <w:ind w:left="3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2. Education Background 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教育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经历</w:t>
      </w:r>
    </w:p>
    <w:p>
      <w:pPr>
        <w:sectPr>
          <w:type w:val="continuous"/>
          <w:pgSz w:w="12240" w:h="15840"/>
          <w:pgMar w:top="708" w:right="1440" w:bottom="854" w:left="1440" w:header="720" w:footer="720" w:gutter="0"/>
          <w:cols w:num="2" w:equalWidth="0">
            <w:col w:w="5158" w:space="0"/>
            <w:col w:w="4202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1156"/>
        <w:ind w:left="2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填写小学至今的教育或工作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经历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, 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时间</w:t>
      </w:r>
    </w:p>
    <w:p>
      <w:pPr>
        <w:sectPr>
          <w:type w:val="nextColumn"/>
          <w:pgSz w:w="12240" w:h="15840"/>
          <w:pgMar w:top="708" w:right="1440" w:bottom="854" w:left="1440" w:header="720" w:footer="720" w:gutter="0"/>
          <w:cols w:num="2" w:equalWidth="0">
            <w:col w:w="5158" w:space="0"/>
            <w:col w:w="4202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0"/>
        <w:ind w:left="3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3. Work Experience (If applicants have worked)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工作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经历</w:t>
      </w:r>
    </w:p>
    <w:p>
      <w:pPr>
        <w:autoSpaceDN w:val="0"/>
        <w:autoSpaceDE w:val="0"/>
        <w:widowControl/>
        <w:spacing w:line="290" w:lineRule="exact" w:before="174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4.</w:t>
      </w:r>
      <w:r>
        <w:rPr>
          <w:rFonts w:ascii="Cambria" w:hAnsi="Cambria" w:eastAsia="Cambria"/>
          <w:b/>
          <w:i w:val="0"/>
          <w:color w:val="000000"/>
          <w:sz w:val="22"/>
        </w:rPr>
        <w:t>Proposed Study in China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来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华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学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习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意向</w:t>
      </w:r>
    </w:p>
    <w:p>
      <w:pPr>
        <w:autoSpaceDN w:val="0"/>
        <w:autoSpaceDE w:val="0"/>
        <w:widowControl/>
        <w:spacing w:line="290" w:lineRule="exact" w:before="174" w:after="0"/>
        <w:ind w:left="3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5.Financial Supporter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经济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担保人</w:t>
      </w:r>
    </w:p>
    <w:p>
      <w:pPr>
        <w:autoSpaceDN w:val="0"/>
        <w:autoSpaceDE w:val="0"/>
        <w:widowControl/>
        <w:spacing w:line="290" w:lineRule="exact" w:before="172" w:after="0"/>
        <w:ind w:left="3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6.Emergency contact in China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在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华紧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急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联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系人</w:t>
      </w:r>
    </w:p>
    <w:p>
      <w:pPr>
        <w:autoSpaceDN w:val="0"/>
        <w:autoSpaceDE w:val="0"/>
        <w:widowControl/>
        <w:spacing w:line="290" w:lineRule="exact" w:before="174" w:after="0"/>
        <w:ind w:left="3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7. Family members of the applicant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申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人家庭成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员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情况</w:t>
      </w:r>
    </w:p>
    <w:p>
      <w:pPr>
        <w:autoSpaceDN w:val="0"/>
        <w:autoSpaceDE w:val="0"/>
        <w:widowControl/>
        <w:spacing w:line="290" w:lineRule="exact" w:before="206" w:after="0"/>
        <w:ind w:left="362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附上以下文件：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Please attach the following documents: </w:t>
      </w:r>
    </w:p>
    <w:p>
      <w:pPr>
        <w:autoSpaceDN w:val="0"/>
        <w:autoSpaceDE w:val="0"/>
        <w:widowControl/>
        <w:spacing w:line="290" w:lineRule="exact" w:before="174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1.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护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照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扫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描件</w:t>
      </w:r>
      <w:r>
        <w:rPr>
          <w:rFonts w:ascii="Cambria" w:hAnsi="Cambria" w:eastAsia="Cambria"/>
          <w:b w:val="0"/>
          <w:i w:val="0"/>
          <w:color w:val="000000"/>
          <w:sz w:val="22"/>
        </w:rPr>
        <w:t>Scanned copy of passport 2.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护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照照片（白底）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Scanned copy of passport with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>white background 3.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最高学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历证书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（中英文）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Highest diploma certificate (English or Chinese </w:t>
      </w:r>
    </w:p>
    <w:p>
      <w:pPr>
        <w:autoSpaceDN w:val="0"/>
        <w:autoSpaceDE w:val="0"/>
        <w:widowControl/>
        <w:spacing w:line="262" w:lineRule="exact" w:before="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version) 4.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附有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评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分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标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准的成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绩单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（中英文）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Official transcripts with marking criterion </w:t>
      </w:r>
    </w:p>
    <w:p>
      <w:pPr>
        <w:autoSpaceDN w:val="0"/>
        <w:autoSpaceDE w:val="0"/>
        <w:widowControl/>
        <w:spacing w:line="290" w:lineRule="exact" w:before="6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(English or Chinese version) 5.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教授推荐信两封；</w:t>
      </w:r>
      <w:r>
        <w:rPr>
          <w:rFonts w:ascii="Cambria" w:hAnsi="Cambria" w:eastAsia="Cambria"/>
          <w:b w:val="0"/>
          <w:i w:val="0"/>
          <w:color w:val="000000"/>
          <w:sz w:val="22"/>
        </w:rPr>
        <w:t>Two recommendation letters 6.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简历</w:t>
      </w:r>
      <w:r>
        <w:rPr>
          <w:rFonts w:ascii="Cambria" w:hAnsi="Cambria" w:eastAsia="Cambria"/>
          <w:b w:val="0"/>
          <w:i w:val="0"/>
          <w:color w:val="000000"/>
          <w:sz w:val="22"/>
        </w:rPr>
        <w:t>CV 7.</w:t>
      </w:r>
    </w:p>
    <w:p>
      <w:pPr>
        <w:sectPr>
          <w:type w:val="continuous"/>
          <w:pgSz w:w="12240" w:h="15840"/>
          <w:pgMar w:top="708" w:right="1440" w:bottom="8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62" w:right="0" w:firstLine="0"/>
        <w:jc w:val="left"/>
      </w:pPr>
      <w:r>
        <w:rPr>
          <w:rFonts w:ascii="MS UI Gothic" w:hAnsi="MS UI Gothic" w:eastAsia="MS UI Gothic"/>
          <w:b w:val="0"/>
          <w:i w:val="0"/>
          <w:color w:val="000000"/>
          <w:sz w:val="22"/>
        </w:rPr>
        <w:t>体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检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6 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个月之内）</w:t>
      </w:r>
      <w:r>
        <w:rPr>
          <w:rFonts w:ascii="Cambria" w:hAnsi="Cambria" w:eastAsia="Cambria"/>
          <w:b w:val="0"/>
          <w:i w:val="0"/>
          <w:color w:val="000000"/>
          <w:sz w:val="22"/>
        </w:rPr>
        <w:t>Physical test within 6 months 8.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学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习计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划（不少于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800 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字）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Study plan (no </w:t>
      </w:r>
    </w:p>
    <w:p>
      <w:pPr>
        <w:autoSpaceDN w:val="0"/>
        <w:autoSpaceDE w:val="0"/>
        <w:widowControl/>
        <w:spacing w:line="264" w:lineRule="exact" w:before="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less than 800 words) 9.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论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文（适用于攻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读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一些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硕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士或博士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专业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的学生）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Thesis (Only for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>students who want to apply for some Master or PHD majors) 10.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学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习证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明、有出勤率的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转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学</w:t>
      </w:r>
    </w:p>
    <w:p>
      <w:pPr>
        <w:autoSpaceDN w:val="0"/>
        <w:autoSpaceDE w:val="0"/>
        <w:widowControl/>
        <w:spacing w:line="290" w:lineRule="exact" w:before="6" w:after="0"/>
        <w:ind w:left="362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证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明和在校表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现证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明（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仅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适用于在中国学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习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的学生）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Study certificate, Transfer letter with </w:t>
      </w:r>
    </w:p>
    <w:p>
      <w:pPr>
        <w:autoSpaceDN w:val="0"/>
        <w:autoSpaceDE w:val="0"/>
        <w:widowControl/>
        <w:spacing w:line="258" w:lineRule="exact" w:before="3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attendance rate and Performance during study (Only for students who have been studying </w:t>
      </w:r>
    </w:p>
    <w:p>
      <w:pPr>
        <w:autoSpaceDN w:val="0"/>
        <w:autoSpaceDE w:val="0"/>
        <w:widowControl/>
        <w:spacing w:line="272" w:lineRule="exact" w:before="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 China) 11.HSK 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考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试证书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或其他中文水平的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证书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（如果学生有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提供，尤其是申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中文授</w:t>
      </w:r>
    </w:p>
    <w:p>
      <w:pPr>
        <w:autoSpaceDN w:val="0"/>
        <w:autoSpaceDE w:val="0"/>
        <w:widowControl/>
        <w:spacing w:line="290" w:lineRule="exact" w:before="6" w:after="0"/>
        <w:ind w:left="362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课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的学生）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Certificate of HSK test or other certificates which can show your Chinese level(if </w:t>
      </w:r>
    </w:p>
    <w:p>
      <w:pPr>
        <w:autoSpaceDN w:val="0"/>
        <w:autoSpaceDE w:val="0"/>
        <w:widowControl/>
        <w:spacing w:line="258" w:lineRule="exact" w:before="3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students have the certificate, especially for applicants who apply for Chinese taught </w:t>
      </w: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>programs) 12.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无犯罪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记录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6 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个月之内或有效期内）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Non criminal record or police clearance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>within 6 months or valid time 13.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财产证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明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Bank statement 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注意：</w:t>
      </w:r>
      <w:r>
        <w:rPr>
          <w:rFonts w:ascii="Cambria" w:hAnsi="Cambria" w:eastAsia="Cambria"/>
          <w:b w:val="0"/>
          <w:i w:val="0"/>
          <w:color w:val="000000"/>
          <w:sz w:val="22"/>
        </w:rPr>
        <w:t>*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所有以第三种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语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言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发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行的</w:t>
      </w:r>
    </w:p>
    <w:p>
      <w:pPr>
        <w:autoSpaceDN w:val="0"/>
        <w:autoSpaceDE w:val="0"/>
        <w:widowControl/>
        <w:spacing w:line="290" w:lineRule="exact" w:before="6" w:after="0"/>
        <w:ind w:left="362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证书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或文凭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应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在提供原件的基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础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上，提供中文或英文翻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译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件。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Note: </w:t>
      </w:r>
      <w:r>
        <w:rPr>
          <w:rFonts w:ascii="Cambria" w:hAnsi="Cambria" w:eastAsia="Cambria"/>
          <w:b w:val="0"/>
          <w:i/>
          <w:color w:val="000000"/>
          <w:sz w:val="22"/>
        </w:rPr>
        <w:t xml:space="preserve">* All certificates or </w:t>
      </w:r>
    </w:p>
    <w:p>
      <w:pPr>
        <w:autoSpaceDN w:val="0"/>
        <w:autoSpaceDE w:val="0"/>
        <w:widowControl/>
        <w:spacing w:line="258" w:lineRule="exact" w:before="30" w:after="0"/>
        <w:ind w:left="362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2"/>
        </w:rPr>
        <w:t xml:space="preserve">Diploma issued in the third language should be translated in Chinese or English editions. </w:t>
      </w:r>
    </w:p>
    <w:p>
      <w:pPr>
        <w:autoSpaceDN w:val="0"/>
        <w:autoSpaceDE w:val="0"/>
        <w:widowControl/>
        <w:spacing w:line="290" w:lineRule="exact" w:before="144" w:after="0"/>
        <w:ind w:left="362" w:right="0" w:firstLine="0"/>
        <w:jc w:val="left"/>
      </w:pPr>
      <w:r>
        <w:rPr>
          <w:rFonts w:ascii="MS UI Gothic" w:hAnsi="MS UI Gothic" w:eastAsia="MS UI Gothic"/>
          <w:b w:val="0"/>
          <w:i w:val="0"/>
          <w:color w:val="000000"/>
          <w:sz w:val="22"/>
        </w:rPr>
        <w:t>申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人保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证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/I Hereby Affirm That: </w:t>
      </w:r>
      <w:r>
        <w:rPr>
          <w:rFonts w:ascii="Cambria" w:hAnsi="Cambria" w:eastAsia="Cambria"/>
          <w:b w:val="0"/>
          <w:i w:val="0"/>
          <w:color w:val="000000"/>
          <w:sz w:val="22"/>
        </w:rPr>
        <w:t>1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、申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表中所填写的内容和提供的材料真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实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无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误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All </w:t>
      </w:r>
    </w:p>
    <w:p>
      <w:pPr>
        <w:autoSpaceDN w:val="0"/>
        <w:autoSpaceDE w:val="0"/>
        <w:widowControl/>
        <w:spacing w:line="258" w:lineRule="exact" w:before="3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information and materials given in this form are true and correct. </w:t>
      </w:r>
    </w:p>
    <w:p>
      <w:pPr>
        <w:autoSpaceDN w:val="0"/>
        <w:autoSpaceDE w:val="0"/>
        <w:widowControl/>
        <w:spacing w:line="290" w:lineRule="exact" w:before="182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2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、在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华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期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间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，遵守中国的法律、法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规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，不从事任何危害中国社会秩序的、与本人来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华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学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习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身</w:t>
      </w:r>
    </w:p>
    <w:p>
      <w:pPr>
        <w:autoSpaceDN w:val="0"/>
        <w:autoSpaceDE w:val="0"/>
        <w:widowControl/>
        <w:spacing w:line="226" w:lineRule="exact" w:before="0" w:after="0"/>
        <w:ind w:left="362" w:right="0" w:firstLine="0"/>
        <w:jc w:val="left"/>
      </w:pPr>
      <w:r>
        <w:rPr>
          <w:rFonts w:ascii="MS UI Gothic" w:hAnsi="MS UI Gothic" w:eastAsia="MS UI Gothic"/>
          <w:b w:val="0"/>
          <w:i w:val="0"/>
          <w:color w:val="000000"/>
          <w:sz w:val="22"/>
        </w:rPr>
        <w:t>份不符合的活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动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During my stay in China, I shall abide by the laws and decrees of the </w:t>
      </w:r>
    </w:p>
    <w:p>
      <w:pPr>
        <w:autoSpaceDN w:val="0"/>
        <w:autoSpaceDE w:val="0"/>
        <w:widowControl/>
        <w:spacing w:line="258" w:lineRule="exact" w:before="3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Chinese government, and will not participate in any activities in China which are deemed to </w:t>
      </w:r>
    </w:p>
    <w:p>
      <w:pPr>
        <w:autoSpaceDN w:val="0"/>
        <w:autoSpaceDE w:val="0"/>
        <w:widowControl/>
        <w:spacing w:line="258" w:lineRule="exact" w:before="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be adverse to the social order of China and are inappropriate to the capacity as a student. </w:t>
      </w:r>
    </w:p>
    <w:p>
      <w:pPr>
        <w:autoSpaceDN w:val="0"/>
        <w:autoSpaceDE w:val="0"/>
        <w:widowControl/>
        <w:spacing w:line="290" w:lineRule="exact" w:before="182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3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、在学期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间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，遵守学校的校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纪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、校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规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，全力投入学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习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和研究工作。尊重学校的教学安排；</w:t>
      </w:r>
    </w:p>
    <w:p>
      <w:pPr>
        <w:autoSpaceDN w:val="0"/>
        <w:autoSpaceDE w:val="0"/>
        <w:widowControl/>
        <w:spacing w:line="258" w:lineRule="exact" w:before="3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During my study in China, I shall abide by the rules and regulations of the host university, </w:t>
      </w:r>
    </w:p>
    <w:p>
      <w:pPr>
        <w:autoSpaceDN w:val="0"/>
        <w:autoSpaceDE w:val="0"/>
        <w:widowControl/>
        <w:spacing w:line="258" w:lineRule="exact" w:before="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concentrate on my studies and researches, and follow the teaching programs arranged </w:t>
      </w:r>
    </w:p>
    <w:p>
      <w:pPr>
        <w:autoSpaceDN w:val="0"/>
        <w:autoSpaceDE w:val="0"/>
        <w:widowControl/>
        <w:spacing w:line="258" w:lineRule="exact" w:before="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by the university. </w:t>
      </w:r>
    </w:p>
    <w:p>
      <w:pPr>
        <w:autoSpaceDN w:val="0"/>
        <w:autoSpaceDE w:val="0"/>
        <w:widowControl/>
        <w:spacing w:line="290" w:lineRule="exact" w:before="182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>4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、如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违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反上述保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证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而受到中国法律、法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规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或校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纪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、校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规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的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惩处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，我愿意接受中止或取消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奖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学</w:t>
      </w:r>
    </w:p>
    <w:p>
      <w:pPr>
        <w:autoSpaceDN w:val="0"/>
        <w:autoSpaceDE w:val="0"/>
        <w:widowControl/>
        <w:spacing w:line="220" w:lineRule="exact" w:before="0" w:after="0"/>
        <w:ind w:left="362" w:right="0" w:firstLine="0"/>
        <w:jc w:val="left"/>
      </w:pPr>
      <w:r>
        <w:rPr>
          <w:rFonts w:ascii="MS UI Gothic" w:hAnsi="MS UI Gothic" w:eastAsia="MS UI Gothic"/>
          <w:b w:val="0"/>
          <w:i w:val="0"/>
          <w:color w:val="000000"/>
          <w:sz w:val="22"/>
        </w:rPr>
        <w:t>金及其它相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应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的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处罚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。</w:t>
      </w:r>
    </w:p>
    <w:p>
      <w:pPr>
        <w:autoSpaceDN w:val="0"/>
        <w:autoSpaceDE w:val="0"/>
        <w:widowControl/>
        <w:spacing w:line="258" w:lineRule="exact" w:before="206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If I am judged by the Chinese laws and decrees and the rules and regulations of the </w:t>
      </w:r>
    </w:p>
    <w:p>
      <w:pPr>
        <w:autoSpaceDN w:val="0"/>
        <w:autoSpaceDE w:val="0"/>
        <w:widowControl/>
        <w:spacing w:line="258" w:lineRule="exact" w:before="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university as having violated any of the above, I will not lodge any appeal against the </w:t>
      </w:r>
    </w:p>
    <w:p>
      <w:pPr>
        <w:autoSpaceDN w:val="0"/>
        <w:autoSpaceDE w:val="0"/>
        <w:widowControl/>
        <w:spacing w:line="258" w:lineRule="exact" w:before="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decision on suspending, or withdrawing my scholarship, or other penalties.</w:t>
      </w:r>
    </w:p>
    <w:p>
      <w:pPr>
        <w:autoSpaceDN w:val="0"/>
        <w:autoSpaceDE w:val="0"/>
        <w:widowControl/>
        <w:spacing w:line="290" w:lineRule="exact" w:before="144" w:after="0"/>
        <w:ind w:left="0" w:right="0" w:firstLine="0"/>
        <w:jc w:val="center"/>
      </w:pPr>
      <w:r>
        <w:rPr>
          <w:rFonts w:ascii="MS UI Gothic" w:hAnsi="MS UI Gothic" w:eastAsia="MS UI Gothic"/>
          <w:b w:val="0"/>
          <w:i w:val="0"/>
          <w:color w:val="000000"/>
          <w:sz w:val="22"/>
        </w:rPr>
        <w:t>申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人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签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字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/Signature :__________________ 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日期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/Date: : </w:t>
      </w:r>
      <w:r>
        <w:rPr>
          <w:rFonts w:ascii="Cambria" w:hAnsi="Cambria" w:eastAsia="Cambria"/>
          <w:b w:val="0"/>
          <w:i w:val="0"/>
          <w:color w:val="000000"/>
          <w:sz w:val="22"/>
        </w:rPr>
        <w:t>2025.2.28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（无此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签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名，申</w:t>
      </w:r>
      <w:r>
        <w:rPr>
          <w:rFonts w:ascii="Microsoft YaHei" w:hAnsi="Microsoft YaHei" w:eastAsia="Microsoft YaHei"/>
          <w:b w:val="0"/>
          <w:i w:val="0"/>
          <w:color w:val="000000"/>
          <w:sz w:val="22"/>
        </w:rPr>
        <w:t>请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无效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/The </w:t>
      </w:r>
    </w:p>
    <w:p>
      <w:pPr>
        <w:autoSpaceDN w:val="0"/>
        <w:autoSpaceDE w:val="0"/>
        <w:widowControl/>
        <w:spacing w:line="258" w:lineRule="exact" w:before="30" w:after="0"/>
        <w:ind w:left="3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application is invalid without the applicant’s signature</w:t>
      </w:r>
      <w:r>
        <w:rPr>
          <w:rFonts w:ascii="MS UI Gothic" w:hAnsi="MS UI Gothic" w:eastAsia="MS UI Gothic"/>
          <w:b w:val="0"/>
          <w:i w:val="0"/>
          <w:color w:val="000000"/>
          <w:sz w:val="22"/>
        </w:rPr>
        <w:t>）</w:t>
      </w:r>
    </w:p>
    <w:sectPr w:rsidR="00FC693F" w:rsidRPr="0006063C" w:rsidSect="00034616">
      <w:pgSz w:w="12240" w:h="15840"/>
      <w:pgMar w:top="70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