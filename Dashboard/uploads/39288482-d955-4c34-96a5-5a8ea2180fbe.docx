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4" w:lineRule="auto" w:before="1604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8"/>
        </w:rPr>
        <w:t>申请表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APPLICATION FORM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5703570</wp:posOffset>
            </wp:positionH>
            <wp:positionV relativeFrom="page">
              <wp:posOffset>2444750</wp:posOffset>
            </wp:positionV>
            <wp:extent cx="1520189" cy="141945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189" cy="14194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312" w:after="0"/>
        <w:ind w:left="1602" w:right="172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请用中文或英文填写此表格。请用电脑认真书写表格所有内容。请在所选项框内划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‘√’</w:t>
      </w:r>
      <w:r>
        <w:rPr>
          <w:rFonts w:ascii="SimSun" w:hAnsi="SimSun" w:eastAsia="SimSun"/>
          <w:b w:val="0"/>
          <w:i w:val="0"/>
          <w:color w:val="000000"/>
          <w:sz w:val="21"/>
        </w:rPr>
        <w:t>表示。</w:t>
      </w:r>
      <w:r>
        <w:rPr>
          <w:rFonts w:ascii="SimSun" w:hAnsi="SimSun" w:eastAsia="SimSun"/>
          <w:b w:val="0"/>
          <w:i w:val="0"/>
          <w:color w:val="000000"/>
          <w:sz w:val="21"/>
        </w:rPr>
        <w:t>不按规定填写的表格将视作无效。</w:t>
      </w:r>
    </w:p>
    <w:p>
      <w:pPr>
        <w:autoSpaceDN w:val="0"/>
        <w:autoSpaceDE w:val="0"/>
        <w:widowControl/>
        <w:spacing w:line="274" w:lineRule="auto" w:before="102" w:after="0"/>
        <w:ind w:left="1602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Please complete the form in Chinese or English. Fill the form on PC without blank . Tick </w:t>
      </w:r>
      <w:r>
        <w:rPr>
          <w:rFonts w:ascii="Wingdings" w:hAnsi="Wingdings" w:eastAsia="Wingdings"/>
          <w:b w:val="0"/>
          <w:i w:val="0"/>
          <w:color w:val="000000"/>
          <w:sz w:val="21"/>
        </w:rPr>
        <w:t>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where 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applicable. Any form that does not follow the notes will be invalid.</w:t>
      </w:r>
    </w:p>
    <w:p>
      <w:pPr>
        <w:autoSpaceDN w:val="0"/>
        <w:autoSpaceDE w:val="0"/>
        <w:widowControl/>
        <w:spacing w:line="204" w:lineRule="auto" w:before="86" w:after="36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1. Personal Information  </w:t>
      </w:r>
      <w:r>
        <w:rPr>
          <w:rFonts w:ascii="SimSun" w:hAnsi="SimSun" w:eastAsia="SimSun"/>
          <w:b w:val="0"/>
          <w:i w:val="0"/>
          <w:color w:val="000000"/>
          <w:sz w:val="21"/>
        </w:rPr>
        <w:t>基本信息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6.0" w:type="dxa"/>
      </w:tblPr>
      <w:tblGrid>
        <w:gridCol w:w="2976"/>
        <w:gridCol w:w="2976"/>
        <w:gridCol w:w="2976"/>
        <w:gridCol w:w="2976"/>
      </w:tblGrid>
      <w:tr>
        <w:trPr>
          <w:trHeight w:hRule="exact" w:val="734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04" w:right="129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Surname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姓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(like in passport) </w:t>
            </w:r>
          </w:p>
        </w:tc>
        <w:tc>
          <w:tcPr>
            <w:tcW w:type="dxa" w:w="4464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Otara </w:t>
            </w:r>
          </w:p>
        </w:tc>
        <w:tc>
          <w:tcPr>
            <w:tcW w:type="dxa" w:w="2562"/>
            <w:vMerge w:val="restart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照片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（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Clear Photo with White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Background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白底清晰照片）</w:t>
            </w:r>
          </w:p>
        </w:tc>
      </w:tr>
      <w:tr>
        <w:trPr>
          <w:trHeight w:hRule="exact" w:val="560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29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Given name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名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(like in passport) </w:t>
            </w:r>
          </w:p>
        </w:tc>
        <w:tc>
          <w:tcPr>
            <w:tcW w:type="dxa" w:w="4464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Gaudensia </w:t>
            </w:r>
          </w:p>
        </w:tc>
        <w:tc>
          <w:tcPr>
            <w:tcW w:type="dxa" w:w="2976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516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Date of Birth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出生日期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(YYYY.MM.DD) </w:t>
            </w:r>
          </w:p>
        </w:tc>
        <w:tc>
          <w:tcPr>
            <w:tcW w:type="dxa" w:w="4464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2002.02.10 </w:t>
            </w:r>
          </w:p>
        </w:tc>
        <w:tc>
          <w:tcPr>
            <w:tcW w:type="dxa" w:w="2976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516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Nationality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国籍</w:t>
            </w:r>
          </w:p>
        </w:tc>
        <w:tc>
          <w:tcPr>
            <w:tcW w:type="dxa" w:w="4464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Kenyan </w:t>
            </w:r>
          </w:p>
        </w:tc>
        <w:tc>
          <w:tcPr>
            <w:tcW w:type="dxa" w:w="2976"/>
            <w:vMerge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748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4" w:right="172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Passport No.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护照号</w:t>
            </w:r>
          </w:p>
        </w:tc>
        <w:tc>
          <w:tcPr>
            <w:tcW w:type="dxa" w:w="2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AK1191256 </w:t>
            </w:r>
          </w:p>
        </w:tc>
        <w:tc>
          <w:tcPr>
            <w:tcW w:type="dxa" w:w="16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Passport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Expiration Date</w:t>
            </w:r>
          </w:p>
          <w:p>
            <w:pPr>
              <w:autoSpaceDN w:val="0"/>
              <w:autoSpaceDE w:val="0"/>
              <w:widowControl/>
              <w:spacing w:line="182" w:lineRule="auto" w:before="30" w:after="0"/>
              <w:ind w:left="10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护照有效期至</w:t>
            </w:r>
          </w:p>
        </w:tc>
        <w:tc>
          <w:tcPr>
            <w:tcW w:type="dxa" w:w="256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July 2032 </w:t>
            </w:r>
          </w:p>
        </w:tc>
      </w:tr>
      <w:tr>
        <w:trPr>
          <w:trHeight w:hRule="exact" w:val="748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4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Place of Birth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出生地</w:t>
            </w:r>
          </w:p>
        </w:tc>
        <w:tc>
          <w:tcPr>
            <w:tcW w:type="dxa" w:w="28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Gucha, Kenyenya </w:t>
            </w:r>
          </w:p>
        </w:tc>
        <w:tc>
          <w:tcPr>
            <w:tcW w:type="dxa" w:w="165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Present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Country/City </w:t>
            </w:r>
          </w:p>
          <w:p>
            <w:pPr>
              <w:autoSpaceDN w:val="0"/>
              <w:autoSpaceDE w:val="0"/>
              <w:widowControl/>
              <w:spacing w:line="182" w:lineRule="auto" w:before="30" w:after="0"/>
              <w:ind w:left="10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现居地</w:t>
            </w:r>
          </w:p>
        </w:tc>
        <w:tc>
          <w:tcPr>
            <w:tcW w:type="dxa" w:w="256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Nakuru, Kenya </w:t>
            </w:r>
          </w:p>
        </w:tc>
      </w:tr>
      <w:tr>
        <w:trPr>
          <w:trHeight w:hRule="exact" w:val="464"/>
        </w:trPr>
        <w:tc>
          <w:tcPr>
            <w:tcW w:type="dxa" w:w="2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1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Gender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性别</w:t>
            </w:r>
          </w:p>
        </w:tc>
        <w:tc>
          <w:tcPr>
            <w:tcW w:type="dxa" w:w="28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14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Male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男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Female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女</w:t>
            </w:r>
          </w:p>
        </w:tc>
        <w:tc>
          <w:tcPr>
            <w:tcW w:type="dxa" w:w="165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1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Religion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宗教</w:t>
            </w:r>
          </w:p>
        </w:tc>
        <w:tc>
          <w:tcPr>
            <w:tcW w:type="dxa" w:w="2562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None </w:t>
            </w:r>
          </w:p>
        </w:tc>
      </w:tr>
      <w:tr>
        <w:trPr>
          <w:trHeight w:hRule="exact" w:val="750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2" w:after="0"/>
              <w:ind w:left="104" w:right="129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Native Language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母语</w:t>
            </w:r>
          </w:p>
        </w:tc>
        <w:tc>
          <w:tcPr>
            <w:tcW w:type="dxa" w:w="2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Ekegusii </w:t>
            </w:r>
          </w:p>
        </w:tc>
        <w:tc>
          <w:tcPr>
            <w:tcW w:type="dxa" w:w="16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Official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Language </w:t>
            </w:r>
          </w:p>
          <w:p>
            <w:pPr>
              <w:autoSpaceDN w:val="0"/>
              <w:autoSpaceDE w:val="0"/>
              <w:widowControl/>
              <w:spacing w:line="182" w:lineRule="auto" w:before="30" w:after="0"/>
              <w:ind w:left="10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官方语言</w:t>
            </w:r>
          </w:p>
        </w:tc>
        <w:tc>
          <w:tcPr>
            <w:tcW w:type="dxa" w:w="256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English </w:t>
            </w:r>
          </w:p>
        </w:tc>
      </w:tr>
      <w:tr>
        <w:trPr>
          <w:trHeight w:hRule="exact" w:val="1484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Name and of the Consulate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Applying for the Visa </w:t>
            </w:r>
          </w:p>
          <w:p>
            <w:pPr>
              <w:autoSpaceDN w:val="0"/>
              <w:autoSpaceDE w:val="0"/>
              <w:widowControl/>
              <w:spacing w:line="185" w:lineRule="auto" w:before="30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签证申请使馆名称</w:t>
            </w:r>
          </w:p>
        </w:tc>
        <w:tc>
          <w:tcPr>
            <w:tcW w:type="dxa" w:w="2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Chinese Embassy in Kenya </w:t>
            </w:r>
          </w:p>
        </w:tc>
        <w:tc>
          <w:tcPr>
            <w:tcW w:type="dxa" w:w="16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6" w:val="left"/>
              </w:tabs>
              <w:autoSpaceDE w:val="0"/>
              <w:widowControl/>
              <w:spacing w:line="245" w:lineRule="auto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Mailbox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Consulate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Applying for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Visa </w:t>
            </w:r>
          </w:p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签证申请使馆</w:t>
            </w:r>
          </w:p>
          <w:p>
            <w:pPr>
              <w:autoSpaceDN w:val="0"/>
              <w:autoSpaceDE w:val="0"/>
              <w:widowControl/>
              <w:spacing w:line="182" w:lineRule="auto" w:before="60" w:after="0"/>
              <w:ind w:left="10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邮箱</w:t>
            </w:r>
          </w:p>
        </w:tc>
        <w:tc>
          <w:tcPr>
            <w:tcW w:type="dxa" w:w="256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chinaemb.ke@gmail.com </w:t>
            </w:r>
          </w:p>
        </w:tc>
      </w:tr>
      <w:tr>
        <w:trPr>
          <w:trHeight w:hRule="exact" w:val="634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8" w:after="0"/>
              <w:ind w:left="104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Marital Status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婚姻状况</w:t>
            </w:r>
          </w:p>
        </w:tc>
        <w:tc>
          <w:tcPr>
            <w:tcW w:type="dxa" w:w="70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98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Single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未婚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Married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已婚</w:t>
            </w:r>
          </w:p>
        </w:tc>
      </w:tr>
      <w:tr>
        <w:trPr>
          <w:trHeight w:hRule="exact" w:val="634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0" w:after="0"/>
              <w:ind w:left="104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Highest Education Level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最高学历</w:t>
            </w:r>
          </w:p>
        </w:tc>
        <w:tc>
          <w:tcPr>
            <w:tcW w:type="dxa" w:w="70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00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High School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高中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Bachelor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本科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Master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硕士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Doctoral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博士</w:t>
            </w:r>
          </w:p>
        </w:tc>
      </w:tr>
      <w:tr>
        <w:trPr>
          <w:trHeight w:hRule="exact" w:val="632"/>
        </w:trPr>
        <w:tc>
          <w:tcPr>
            <w:tcW w:type="dxa" w:w="298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56" w:after="0"/>
              <w:ind w:left="104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Present Information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现居地址</w:t>
            </w:r>
          </w:p>
        </w:tc>
        <w:tc>
          <w:tcPr>
            <w:tcW w:type="dxa" w:w="70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2" w:after="0"/>
              <w:ind w:left="104" w:right="2592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详细地址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Address:   Nakuru Town East, 20100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(Street/ City/ Country) Nakuru </w:t>
            </w:r>
          </w:p>
        </w:tc>
      </w:tr>
      <w:tr>
        <w:trPr>
          <w:trHeight w:hRule="exact" w:val="406"/>
        </w:trPr>
        <w:tc>
          <w:tcPr>
            <w:tcW w:type="dxa" w:w="297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86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电话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Tel: +254791958185 </w:t>
            </w:r>
          </w:p>
        </w:tc>
      </w:tr>
      <w:tr>
        <w:trPr>
          <w:trHeight w:hRule="exact" w:val="634"/>
        </w:trPr>
        <w:tc>
          <w:tcPr>
            <w:tcW w:type="dxa" w:w="297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938"/>
              <w:gridCol w:w="938"/>
              <w:gridCol w:w="938"/>
            </w:tblGrid>
            <w:tr>
              <w:trPr>
                <w:trHeight w:hRule="exact" w:val="298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34" w:after="0"/>
                    <w:ind w:left="68" w:right="0" w:firstLine="0"/>
                    <w:jc w:val="lef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1"/>
                    </w:rPr>
                    <w:t>邮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34" w:after="0"/>
                    <w:ind w:left="0" w:right="0" w:firstLine="0"/>
                    <w:jc w:val="center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1"/>
                    </w:rPr>
                    <w:t>箱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" w:after="0"/>
                    <w:ind w:left="0" w:right="2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1"/>
                    </w:rPr>
                    <w:t xml:space="preserve">Email: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3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otaragaudensia@gmail.com </w:t>
            </w:r>
          </w:p>
        </w:tc>
        <w:tc>
          <w:tcPr>
            <w:tcW w:type="dxa" w:w="42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2" w:after="0"/>
              <w:ind w:left="10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邮政编码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Post code: 20100 </w:t>
            </w:r>
          </w:p>
        </w:tc>
      </w:tr>
      <w:tr>
        <w:trPr>
          <w:trHeight w:hRule="exact" w:val="636"/>
        </w:trPr>
        <w:tc>
          <w:tcPr>
            <w:tcW w:type="dxa" w:w="298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46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Permanent Information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家庭住址</w:t>
            </w:r>
          </w:p>
        </w:tc>
        <w:tc>
          <w:tcPr>
            <w:tcW w:type="dxa" w:w="70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4" w:after="0"/>
              <w:ind w:left="104" w:right="2736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详细地址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Address:   P.O. BOX 58, Kenyenya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(Street/ City/ Country)  Kenya </w:t>
            </w:r>
          </w:p>
        </w:tc>
      </w:tr>
      <w:tr>
        <w:trPr>
          <w:trHeight w:hRule="exact" w:val="378"/>
        </w:trPr>
        <w:tc>
          <w:tcPr>
            <w:tcW w:type="dxa" w:w="297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72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电话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Tel: +254791958185 </w:t>
            </w:r>
          </w:p>
        </w:tc>
      </w:tr>
      <w:tr>
        <w:trPr>
          <w:trHeight w:hRule="exact" w:val="614"/>
        </w:trPr>
        <w:tc>
          <w:tcPr>
            <w:tcW w:type="dxa" w:w="297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938"/>
              <w:gridCol w:w="938"/>
              <w:gridCol w:w="938"/>
            </w:tblGrid>
            <w:tr>
              <w:trPr>
                <w:trHeight w:hRule="exact" w:val="296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32" w:after="0"/>
                    <w:ind w:left="68" w:right="0" w:firstLine="0"/>
                    <w:jc w:val="lef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1"/>
                    </w:rPr>
                    <w:t>邮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32" w:after="0"/>
                    <w:ind w:left="0" w:right="0" w:firstLine="0"/>
                    <w:jc w:val="center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1"/>
                    </w:rPr>
                    <w:t>箱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" w:after="0"/>
                    <w:ind w:left="0" w:right="2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1"/>
                    </w:rPr>
                    <w:t xml:space="preserve">Email: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3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otaragaudensia@gmail.com </w:t>
            </w:r>
          </w:p>
        </w:tc>
        <w:tc>
          <w:tcPr>
            <w:tcW w:type="dxa" w:w="42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202" w:after="0"/>
              <w:ind w:left="10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邮政编码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Post code: 40200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96.0" w:type="dxa"/>
      </w:tblPr>
      <w:tblGrid>
        <w:gridCol w:w="2976"/>
        <w:gridCol w:w="2976"/>
        <w:gridCol w:w="2976"/>
        <w:gridCol w:w="2976"/>
      </w:tblGrid>
      <w:tr>
        <w:trPr>
          <w:trHeight w:hRule="exact" w:val="636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Chinese language Proficiency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汉语水平</w:t>
            </w:r>
          </w:p>
        </w:tc>
        <w:tc>
          <w:tcPr>
            <w:tcW w:type="dxa" w:w="70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98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Excellent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优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Good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良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Poor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差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None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零基础</w:t>
            </w:r>
          </w:p>
        </w:tc>
      </w:tr>
      <w:tr>
        <w:trPr>
          <w:trHeight w:hRule="exact" w:val="634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0" w:after="0"/>
              <w:ind w:left="0" w:right="158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Level of HSK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汉语考试等级</w:t>
            </w:r>
          </w:p>
        </w:tc>
        <w:tc>
          <w:tcPr>
            <w:tcW w:type="dxa" w:w="70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98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No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无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HSK1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HSK2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HSK3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HSK4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HSK5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HSK6 </w:t>
            </w:r>
          </w:p>
        </w:tc>
      </w:tr>
      <w:tr>
        <w:trPr>
          <w:trHeight w:hRule="exact" w:val="632"/>
        </w:trPr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English Language Proficiency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英语水平</w:t>
            </w:r>
          </w:p>
        </w:tc>
        <w:tc>
          <w:tcPr>
            <w:tcW w:type="dxa" w:w="702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98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Excellent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优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Good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良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Poor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差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None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零基础</w:t>
            </w:r>
          </w:p>
        </w:tc>
      </w:tr>
      <w:tr>
        <w:trPr>
          <w:trHeight w:hRule="exact" w:val="636"/>
        </w:trPr>
        <w:tc>
          <w:tcPr>
            <w:tcW w:type="dxa" w:w="2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4" w:after="0"/>
              <w:ind w:left="104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TOFEL Score: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托福成绩</w:t>
            </w:r>
          </w:p>
        </w:tc>
        <w:tc>
          <w:tcPr>
            <w:tcW w:type="dxa" w:w="28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4" w:after="0"/>
              <w:ind w:left="10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IELTS Results: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雅思成绩</w:t>
            </w:r>
          </w:p>
        </w:tc>
        <w:tc>
          <w:tcPr>
            <w:tcW w:type="dxa" w:w="20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7.5 (C1) </w:t>
            </w:r>
          </w:p>
        </w:tc>
      </w:tr>
    </w:tbl>
    <w:p>
      <w:pPr>
        <w:autoSpaceDN w:val="0"/>
        <w:autoSpaceDE w:val="0"/>
        <w:widowControl/>
        <w:spacing w:line="204" w:lineRule="auto" w:before="40" w:after="0"/>
        <w:ind w:left="1602" w:right="0" w:firstLine="0"/>
        <w:jc w:val="left"/>
      </w:pPr>
      <w:r>
        <w:rPr>
          <w:rFonts w:ascii="SimSun" w:hAnsi="SimSun" w:eastAsia="SimSun"/>
          <w:b w:val="0"/>
          <w:i w:val="0"/>
          <w:color w:val="FF0000"/>
          <w:sz w:val="22"/>
        </w:rPr>
        <w:t>*</w:t>
      </w:r>
      <w:r>
        <w:rPr>
          <w:rFonts w:ascii="Times New Roman" w:hAnsi="Times New Roman" w:eastAsia="Times New Roman"/>
          <w:b/>
          <w:i w:val="0"/>
          <w:color w:val="FF0000"/>
          <w:sz w:val="22"/>
        </w:rPr>
        <w:t xml:space="preserve"> Please write your educational or work experience from primary school to present </w:t>
      </w:r>
    </w:p>
    <w:p>
      <w:pPr>
        <w:autoSpaceDN w:val="0"/>
        <w:autoSpaceDE w:val="0"/>
        <w:widowControl/>
        <w:spacing w:line="204" w:lineRule="auto" w:before="68" w:after="0"/>
        <w:ind w:left="1602" w:right="0" w:firstLine="0"/>
        <w:jc w:val="left"/>
      </w:pPr>
      <w:r>
        <w:rPr>
          <w:rFonts w:ascii="Times New Roman" w:hAnsi="Times New Roman" w:eastAsia="Times New Roman"/>
          <w:b/>
          <w:i w:val="0"/>
          <w:color w:val="FF0000"/>
          <w:sz w:val="22"/>
        </w:rPr>
        <w:t>without gap period in details. (Very important )</w:t>
      </w:r>
      <w:r>
        <w:rPr>
          <w:rFonts w:ascii="SimSun" w:hAnsi="SimSun" w:eastAsia="SimSun"/>
          <w:b w:val="0"/>
          <w:i w:val="0"/>
          <w:color w:val="FF0000"/>
          <w:sz w:val="22"/>
        </w:rPr>
        <w:t>请填写小学至今的教育或工作经历</w:t>
      </w:r>
      <w:r>
        <w:rPr>
          <w:rFonts w:ascii="Times New Roman" w:hAnsi="Times New Roman" w:eastAsia="Times New Roman"/>
          <w:b/>
          <w:i w:val="0"/>
          <w:color w:val="FF0000"/>
          <w:sz w:val="22"/>
        </w:rPr>
        <w:t xml:space="preserve">, </w:t>
      </w:r>
      <w:r>
        <w:rPr>
          <w:rFonts w:ascii="SimSun" w:hAnsi="SimSun" w:eastAsia="SimSun"/>
          <w:b w:val="0"/>
          <w:i w:val="0"/>
          <w:color w:val="FF0000"/>
          <w:sz w:val="22"/>
        </w:rPr>
        <w:t>时间</w:t>
      </w:r>
    </w:p>
    <w:p>
      <w:pPr>
        <w:autoSpaceDN w:val="0"/>
        <w:autoSpaceDE w:val="0"/>
        <w:widowControl/>
        <w:spacing w:line="185" w:lineRule="auto" w:before="74" w:after="0"/>
        <w:ind w:left="1602" w:right="0" w:firstLine="0"/>
        <w:jc w:val="left"/>
      </w:pPr>
      <w:r>
        <w:rPr>
          <w:rFonts w:ascii="SimSun" w:hAnsi="SimSun" w:eastAsia="SimSun"/>
          <w:b w:val="0"/>
          <w:i w:val="0"/>
          <w:color w:val="FF0000"/>
          <w:sz w:val="22"/>
        </w:rPr>
        <w:t>无间隔（非常重要）。</w:t>
      </w:r>
    </w:p>
    <w:p>
      <w:pPr>
        <w:autoSpaceDN w:val="0"/>
        <w:autoSpaceDE w:val="0"/>
        <w:widowControl/>
        <w:spacing w:line="204" w:lineRule="auto" w:before="90" w:after="34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2. Education Background </w:t>
      </w:r>
      <w:r>
        <w:rPr>
          <w:rFonts w:ascii="SimSun" w:hAnsi="SimSun" w:eastAsia="SimSun"/>
          <w:b w:val="0"/>
          <w:i w:val="0"/>
          <w:color w:val="000000"/>
          <w:sz w:val="21"/>
        </w:rPr>
        <w:t>教育经历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6.0" w:type="dxa"/>
      </w:tblPr>
      <w:tblGrid>
        <w:gridCol w:w="2976"/>
        <w:gridCol w:w="2976"/>
        <w:gridCol w:w="2976"/>
        <w:gridCol w:w="2976"/>
      </w:tblGrid>
      <w:tr>
        <w:trPr>
          <w:trHeight w:hRule="exact" w:val="946"/>
        </w:trPr>
        <w:tc>
          <w:tcPr>
            <w:tcW w:type="dxa" w:w="20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96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School Name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学校名</w:t>
            </w:r>
          </w:p>
        </w:tc>
        <w:tc>
          <w:tcPr>
            <w:tcW w:type="dxa" w:w="253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Years Attended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(YY.MM. - YY.MM.)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在校时间</w:t>
            </w:r>
          </w:p>
        </w:tc>
        <w:tc>
          <w:tcPr>
            <w:tcW w:type="dxa" w:w="152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Major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专业</w:t>
            </w:r>
          </w:p>
        </w:tc>
        <w:tc>
          <w:tcPr>
            <w:tcW w:type="dxa" w:w="36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96" w:after="0"/>
              <w:ind w:left="1440" w:right="144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Degree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学位</w:t>
            </w:r>
          </w:p>
        </w:tc>
      </w:tr>
      <w:tr>
        <w:trPr>
          <w:trHeight w:hRule="exact" w:val="632"/>
        </w:trPr>
        <w:tc>
          <w:tcPr>
            <w:tcW w:type="dxa" w:w="20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Maseno University </w:t>
            </w:r>
          </w:p>
        </w:tc>
        <w:tc>
          <w:tcPr>
            <w:tcW w:type="dxa" w:w="253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2020.11-2024.6 </w:t>
            </w:r>
          </w:p>
        </w:tc>
        <w:tc>
          <w:tcPr>
            <w:tcW w:type="dxa" w:w="152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0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Computer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Science </w:t>
            </w:r>
          </w:p>
        </w:tc>
        <w:tc>
          <w:tcPr>
            <w:tcW w:type="dxa" w:w="36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0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Bachelor of Science in Computer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Science </w:t>
            </w:r>
          </w:p>
        </w:tc>
      </w:tr>
      <w:tr>
        <w:trPr>
          <w:trHeight w:hRule="exact" w:val="540"/>
        </w:trPr>
        <w:tc>
          <w:tcPr>
            <w:tcW w:type="dxa" w:w="20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Asumbi Girls High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School </w:t>
            </w:r>
          </w:p>
        </w:tc>
        <w:tc>
          <w:tcPr>
            <w:tcW w:type="dxa" w:w="2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2016.2-2019.11 </w:t>
            </w:r>
          </w:p>
        </w:tc>
        <w:tc>
          <w:tcPr>
            <w:tcW w:type="dxa" w:w="15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Science </w:t>
            </w:r>
          </w:p>
        </w:tc>
        <w:tc>
          <w:tcPr>
            <w:tcW w:type="dxa" w:w="3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02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Kenya Certificate in Secondary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Education </w:t>
            </w:r>
          </w:p>
        </w:tc>
      </w:tr>
      <w:tr>
        <w:trPr>
          <w:trHeight w:hRule="exact" w:val="538"/>
        </w:trPr>
        <w:tc>
          <w:tcPr>
            <w:tcW w:type="dxa" w:w="20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St Mary’s Nyabururu </w:t>
            </w:r>
          </w:p>
        </w:tc>
        <w:tc>
          <w:tcPr>
            <w:tcW w:type="dxa" w:w="2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2010.1-2015.11 </w:t>
            </w:r>
          </w:p>
        </w:tc>
        <w:tc>
          <w:tcPr>
            <w:tcW w:type="dxa" w:w="15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920"/>
              <w:gridCol w:w="920"/>
              <w:gridCol w:w="920"/>
              <w:gridCol w:w="920"/>
            </w:tblGrid>
            <w:tr>
              <w:trPr>
                <w:trHeight w:hRule="exact" w:val="244"/>
              </w:trPr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1"/>
                    </w:rPr>
                    <w:t xml:space="preserve">Kenya 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1"/>
                    </w:rPr>
                    <w:t xml:space="preserve">Certificate </w:t>
                  </w:r>
                </w:p>
              </w:tc>
              <w:tc>
                <w:tcPr>
                  <w:tcW w:type="dxa" w:w="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1"/>
                    </w:rPr>
                    <w:t xml:space="preserve">in </w:t>
                  </w:r>
                </w:p>
              </w:tc>
              <w:tc>
                <w:tcPr>
                  <w:tcW w:type="dxa" w:w="11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6" w:after="0"/>
                    <w:ind w:left="14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1"/>
                    </w:rPr>
                    <w:t xml:space="preserve">Secondary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20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7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1"/>
                    </w:rPr>
                    <w:t xml:space="preserve">Education </w:t>
                  </w:r>
                </w:p>
              </w:tc>
              <w:tc>
                <w:tcPr>
                  <w:tcW w:type="dxa" w:w="920"/>
                  <w:vMerge/>
                  <w:tcBorders/>
                </w:tcPr>
                <w:p/>
              </w:tc>
              <w:tc>
                <w:tcPr>
                  <w:tcW w:type="dxa" w:w="9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32"/>
        </w:trPr>
        <w:tc>
          <w:tcPr>
            <w:tcW w:type="dxa" w:w="20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Osweta Primary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School </w:t>
            </w:r>
          </w:p>
        </w:tc>
        <w:tc>
          <w:tcPr>
            <w:tcW w:type="dxa" w:w="2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2008.1-2009.11 </w:t>
            </w:r>
          </w:p>
        </w:tc>
        <w:tc>
          <w:tcPr>
            <w:tcW w:type="dxa" w:w="15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20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4" w:lineRule="auto" w:before="358" w:after="34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3. Work Experience (If applicants have worked)</w:t>
      </w:r>
      <w:r>
        <w:rPr>
          <w:rFonts w:ascii="SimSun" w:hAnsi="SimSun" w:eastAsia="SimSun"/>
          <w:b w:val="0"/>
          <w:i w:val="0"/>
          <w:color w:val="000000"/>
          <w:sz w:val="21"/>
        </w:rPr>
        <w:t>工作经历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6.0" w:type="dxa"/>
      </w:tblPr>
      <w:tblGrid>
        <w:gridCol w:w="2976"/>
        <w:gridCol w:w="2976"/>
        <w:gridCol w:w="2976"/>
        <w:gridCol w:w="2976"/>
      </w:tblGrid>
      <w:tr>
        <w:trPr>
          <w:trHeight w:hRule="exact" w:val="946"/>
        </w:trPr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Working Unit Name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公司名</w:t>
            </w:r>
          </w:p>
        </w:tc>
        <w:tc>
          <w:tcPr>
            <w:tcW w:type="dxa" w:w="22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Years Attended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(YY.MM. - YY.MM.)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在职时间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9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Position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职位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94" w:after="0"/>
              <w:ind w:left="864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Work Place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工作地点</w:t>
            </w:r>
          </w:p>
        </w:tc>
      </w:tr>
      <w:tr>
        <w:trPr>
          <w:trHeight w:hRule="exact" w:val="536"/>
        </w:trPr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Kisii County Government IT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Department </w:t>
            </w:r>
          </w:p>
        </w:tc>
        <w:tc>
          <w:tcPr>
            <w:tcW w:type="dxa" w:w="22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2023.5-2023.8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IT Intern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County Government Kisii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Mosocho branch </w:t>
            </w:r>
          </w:p>
        </w:tc>
      </w:tr>
      <w:tr>
        <w:trPr>
          <w:trHeight w:hRule="exact" w:val="514"/>
        </w:trPr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2"/>
        </w:trPr>
        <w:tc>
          <w:tcPr>
            <w:tcW w:type="dxa" w:w="30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4" w:lineRule="auto" w:before="358" w:after="32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4.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>Proposed Study in China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来华学习意向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4.0" w:type="dxa"/>
      </w:tblPr>
      <w:tblGrid>
        <w:gridCol w:w="5953"/>
        <w:gridCol w:w="5953"/>
      </w:tblGrid>
      <w:tr>
        <w:trPr>
          <w:trHeight w:hRule="exact" w:val="418"/>
        </w:trPr>
        <w:tc>
          <w:tcPr>
            <w:tcW w:type="dxa" w:w="2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9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Degree Type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学位</w:t>
            </w:r>
          </w:p>
        </w:tc>
        <w:tc>
          <w:tcPr>
            <w:tcW w:type="dxa" w:w="69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92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Non-Degree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非学历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Bachelor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本科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Master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硕士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Doctoral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博士</w:t>
            </w:r>
          </w:p>
        </w:tc>
      </w:tr>
      <w:tr>
        <w:trPr>
          <w:trHeight w:hRule="exact" w:val="636"/>
        </w:trPr>
        <w:tc>
          <w:tcPr>
            <w:tcW w:type="dxa" w:w="2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Proposed Major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意向专业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(Multiple Choices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多选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) </w:t>
            </w:r>
          </w:p>
        </w:tc>
        <w:tc>
          <w:tcPr>
            <w:tcW w:type="dxa" w:w="69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Chinese Language </w:t>
            </w:r>
          </w:p>
        </w:tc>
      </w:tr>
      <w:tr>
        <w:trPr>
          <w:trHeight w:hRule="exact" w:val="634"/>
        </w:trPr>
        <w:tc>
          <w:tcPr>
            <w:tcW w:type="dxa" w:w="2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0" w:after="0"/>
              <w:ind w:left="10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Teaching Language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授课语言</w:t>
            </w:r>
          </w:p>
        </w:tc>
        <w:tc>
          <w:tcPr>
            <w:tcW w:type="dxa" w:w="69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98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English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英语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Chinese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中文</w:t>
            </w:r>
          </w:p>
        </w:tc>
      </w:tr>
      <w:tr>
        <w:trPr>
          <w:trHeight w:hRule="exact" w:val="924"/>
        </w:trPr>
        <w:tc>
          <w:tcPr>
            <w:tcW w:type="dxa" w:w="25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8" w:after="0"/>
              <w:ind w:left="10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Duration of  Study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学习期间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(YY.MM.-YY.MM.)</w:t>
            </w:r>
          </w:p>
        </w:tc>
        <w:tc>
          <w:tcPr>
            <w:tcW w:type="dxa" w:w="69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2" w:val="left"/>
              </w:tabs>
              <w:autoSpaceDE w:val="0"/>
              <w:widowControl/>
              <w:spacing w:line="245" w:lineRule="auto" w:before="212" w:after="0"/>
              <w:ind w:left="61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From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  <w:u w:val="single"/>
              </w:rPr>
              <w:t xml:space="preserve">  2025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Year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  <w:u w:val="single"/>
              </w:rPr>
              <w:t xml:space="preserve"> March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Month To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  <w:u w:val="single"/>
              </w:rPr>
              <w:t xml:space="preserve"> 2025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Year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  <w:u w:val="single"/>
              </w:rPr>
              <w:t xml:space="preserve"> August 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Month </w:t>
            </w: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从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年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月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至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年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月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14.0" w:type="dxa"/>
      </w:tblPr>
      <w:tblGrid>
        <w:gridCol w:w="3969"/>
        <w:gridCol w:w="3969"/>
        <w:gridCol w:w="3969"/>
      </w:tblGrid>
      <w:tr>
        <w:trPr>
          <w:trHeight w:hRule="exact" w:val="542"/>
        </w:trPr>
        <w:tc>
          <w:tcPr>
            <w:tcW w:type="dxa" w:w="258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30" w:after="0"/>
              <w:ind w:left="10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Preferred Universities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意向院校</w:t>
            </w:r>
          </w:p>
        </w:tc>
        <w:tc>
          <w:tcPr>
            <w:tcW w:type="dxa" w:w="699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not important </w:t>
            </w:r>
          </w:p>
        </w:tc>
      </w:tr>
      <w:tr>
        <w:trPr>
          <w:trHeight w:hRule="exact" w:val="470"/>
        </w:trPr>
        <w:tc>
          <w:tcPr>
            <w:tcW w:type="dxa" w:w="396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99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20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Yes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例如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: </w:t>
            </w:r>
          </w:p>
        </w:tc>
      </w:tr>
      <w:tr>
        <w:trPr>
          <w:trHeight w:hRule="exact" w:val="542"/>
        </w:trPr>
        <w:tc>
          <w:tcPr>
            <w:tcW w:type="dxa" w:w="258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6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Preferred City or Province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意向城市</w:t>
            </w:r>
          </w:p>
        </w:tc>
        <w:tc>
          <w:tcPr>
            <w:tcW w:type="dxa" w:w="699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not important </w:t>
            </w:r>
          </w:p>
        </w:tc>
      </w:tr>
      <w:tr>
        <w:trPr>
          <w:trHeight w:hRule="exact" w:val="500"/>
        </w:trPr>
        <w:tc>
          <w:tcPr>
            <w:tcW w:type="dxa" w:w="396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99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34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Yes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例如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: </w:t>
            </w:r>
          </w:p>
        </w:tc>
      </w:tr>
      <w:tr>
        <w:trPr>
          <w:trHeight w:hRule="exact" w:val="484"/>
        </w:trPr>
        <w:tc>
          <w:tcPr>
            <w:tcW w:type="dxa" w:w="258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99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24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Self Support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自费</w:t>
            </w:r>
          </w:p>
        </w:tc>
      </w:tr>
      <w:tr>
        <w:trPr>
          <w:trHeight w:hRule="exact" w:val="402"/>
        </w:trPr>
        <w:tc>
          <w:tcPr>
            <w:tcW w:type="dxa" w:w="396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7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84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Full scholarship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全奖</w:t>
            </w:r>
          </w:p>
        </w:tc>
      </w:tr>
      <w:tr>
        <w:trPr>
          <w:trHeight w:hRule="exact" w:val="458"/>
        </w:trPr>
        <w:tc>
          <w:tcPr>
            <w:tcW w:type="dxa" w:w="396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969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5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12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Partial scholarship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半奖</w:t>
            </w:r>
          </w:p>
        </w:tc>
      </w:tr>
    </w:tbl>
    <w:p>
      <w:pPr>
        <w:autoSpaceDN w:val="0"/>
        <w:autoSpaceDE w:val="0"/>
        <w:widowControl/>
        <w:spacing w:line="3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1488"/>
        <w:gridCol w:w="1488"/>
        <w:gridCol w:w="1488"/>
        <w:gridCol w:w="1488"/>
        <w:gridCol w:w="1488"/>
        <w:gridCol w:w="1488"/>
        <w:gridCol w:w="1488"/>
        <w:gridCol w:w="1488"/>
      </w:tblGrid>
      <w:tr>
        <w:trPr>
          <w:trHeight w:hRule="exact" w:val="654"/>
        </w:trPr>
        <w:tc>
          <w:tcPr>
            <w:tcW w:type="dxa" w:w="10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Name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Student Ca</w:t>
            </w:r>
          </w:p>
          <w:p>
            <w:pPr>
              <w:autoSpaceDN w:val="0"/>
              <w:autoSpaceDE w:val="0"/>
              <w:widowControl/>
              <w:spacing w:line="182" w:lineRule="auto" w:before="0" w:after="0"/>
              <w:ind w:left="10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姓名</w:t>
            </w:r>
          </w:p>
          <w:p>
            <w:pPr>
              <w:autoSpaceDN w:val="0"/>
              <w:autoSpaceDE w:val="0"/>
              <w:widowControl/>
              <w:spacing w:line="182" w:lineRule="auto" w:before="0" w:after="0"/>
              <w:ind w:left="15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类型</w:t>
            </w:r>
          </w:p>
        </w:tc>
        <w:tc>
          <w:tcPr>
            <w:tcW w:type="dxa" w:w="27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2" w:val="left"/>
              </w:tabs>
              <w:autoSpaceDE w:val="0"/>
              <w:widowControl/>
              <w:spacing w:line="305" w:lineRule="auto" w:before="3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tegory </w:t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Scholarship </w:t>
            </w:r>
          </w:p>
          <w:p>
            <w:pPr>
              <w:autoSpaceDN w:val="0"/>
              <w:autoSpaceDE w:val="0"/>
              <w:widowControl/>
              <w:spacing w:line="182" w:lineRule="auto" w:before="18" w:after="0"/>
              <w:ind w:left="0" w:right="43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奖学金</w:t>
            </w:r>
          </w:p>
        </w:tc>
        <w:tc>
          <w:tcPr>
            <w:tcW w:type="dxa" w:w="36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ip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Relationship with the applicant </w:t>
            </w:r>
          </w:p>
          <w:p>
            <w:pPr>
              <w:autoSpaceDN w:val="0"/>
              <w:autoSpaceDE w:val="0"/>
              <w:widowControl/>
              <w:spacing w:line="182" w:lineRule="auto" w:before="0" w:after="0"/>
              <w:ind w:left="10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与申请人关系</w:t>
            </w:r>
          </w:p>
        </w:tc>
        <w:tc>
          <w:tcPr>
            <w:tcW w:type="dxa" w:w="2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vMerge w:val="restart"/>
            <w:tcBorders>
              <w:start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4"/>
        </w:trPr>
        <w:tc>
          <w:tcPr>
            <w:tcW w:type="dxa" w:w="10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Email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邮箱</w:t>
            </w:r>
          </w:p>
        </w:tc>
        <w:tc>
          <w:tcPr>
            <w:tcW w:type="dxa" w:w="27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" w:after="0"/>
              <w:ind w:left="158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(multiple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choices) </w:t>
            </w:r>
          </w:p>
        </w:tc>
        <w:tc>
          <w:tcPr>
            <w:tcW w:type="dxa" w:w="36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259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Telephone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电话</w:t>
            </w:r>
          </w:p>
        </w:tc>
        <w:tc>
          <w:tcPr>
            <w:tcW w:type="dxa" w:w="20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vMerge/>
            <w:tcBorders>
              <w:start w:sz="4.0" w:val="single" w:color="#000000"/>
            </w:tcBorders>
          </w:tcPr>
          <w:p/>
        </w:tc>
      </w:tr>
      <w:tr>
        <w:trPr>
          <w:trHeight w:hRule="exact" w:val="752"/>
        </w:trPr>
        <w:tc>
          <w:tcPr>
            <w:tcW w:type="dxa" w:w="9572"/>
            <w:gridSpan w:val="7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2" w:after="0"/>
              <w:ind w:left="104" w:right="7488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详细地址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Address: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(Street/ City/ Country) </w:t>
            </w:r>
          </w:p>
        </w:tc>
        <w:tc>
          <w:tcPr>
            <w:tcW w:type="dxa" w:w="1488"/>
            <w:vMerge/>
            <w:tcBorders>
              <w:start w:sz="4.0" w:val="single" w:color="#000000"/>
            </w:tcBorders>
          </w:tcPr>
          <w:p/>
        </w:tc>
      </w:tr>
      <w:tr>
        <w:trPr>
          <w:trHeight w:hRule="exact" w:val="434"/>
        </w:trPr>
        <w:tc>
          <w:tcPr>
            <w:tcW w:type="dxa" w:w="54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8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74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24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02" w:after="0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Others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其他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(any kind of scholarship): </w:t>
            </w:r>
          </w:p>
        </w:tc>
      </w:tr>
    </w:tbl>
    <w:p>
      <w:pPr>
        <w:autoSpaceDN w:val="0"/>
        <w:autoSpaceDE w:val="0"/>
        <w:widowControl/>
        <w:spacing w:line="7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4.0" w:type="dxa"/>
      </w:tblPr>
      <w:tblGrid>
        <w:gridCol w:w="2976"/>
        <w:gridCol w:w="2976"/>
        <w:gridCol w:w="2976"/>
        <w:gridCol w:w="2976"/>
      </w:tblGrid>
      <w:tr>
        <w:trPr>
          <w:trHeight w:hRule="exact" w:val="650"/>
        </w:trPr>
        <w:tc>
          <w:tcPr>
            <w:tcW w:type="dxa" w:w="10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Name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姓名</w:t>
            </w:r>
          </w:p>
        </w:tc>
        <w:tc>
          <w:tcPr>
            <w:tcW w:type="dxa" w:w="272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9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6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Relationship with the applicant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与申请人关系</w:t>
            </w:r>
          </w:p>
        </w:tc>
        <w:tc>
          <w:tcPr>
            <w:tcW w:type="dxa" w:w="213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4"/>
        </w:trPr>
        <w:tc>
          <w:tcPr>
            <w:tcW w:type="dxa" w:w="1088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Email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邮箱</w:t>
            </w:r>
          </w:p>
        </w:tc>
        <w:tc>
          <w:tcPr>
            <w:tcW w:type="dxa" w:w="2726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9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6" w:right="259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Telephone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电话</w:t>
            </w:r>
          </w:p>
        </w:tc>
        <w:tc>
          <w:tcPr>
            <w:tcW w:type="dxa" w:w="213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0"/>
        </w:trPr>
        <w:tc>
          <w:tcPr>
            <w:tcW w:type="dxa" w:w="964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20" w:after="0"/>
              <w:ind w:left="100" w:right="7488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详细地址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Address: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(Street/ City/ Country) </w:t>
            </w:r>
          </w:p>
        </w:tc>
      </w:tr>
    </w:tbl>
    <w:p>
      <w:pPr>
        <w:autoSpaceDN w:val="0"/>
        <w:autoSpaceDE w:val="0"/>
        <w:widowControl/>
        <w:spacing w:line="204" w:lineRule="auto" w:before="142" w:after="268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5.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>Financial Supporter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经济担保人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6.0" w:type="dxa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>
        <w:trPr>
          <w:trHeight w:hRule="exact" w:val="512"/>
        </w:trPr>
        <w:tc>
          <w:tcPr>
            <w:tcW w:type="dxa" w:w="1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Name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姓名</w:t>
            </w:r>
          </w:p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Age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年龄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Job title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职位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Work place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工作地点</w:t>
            </w:r>
          </w:p>
        </w:tc>
        <w:tc>
          <w:tcPr>
            <w:tcW w:type="dxa" w:w="15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Phone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电话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Email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邮箱</w:t>
            </w:r>
          </w:p>
        </w:tc>
      </w:tr>
      <w:tr>
        <w:trPr>
          <w:trHeight w:hRule="exact" w:val="642"/>
        </w:trPr>
        <w:tc>
          <w:tcPr>
            <w:tcW w:type="dxa" w:w="13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Father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父亲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Otara Albert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Ombiro </w:t>
            </w:r>
          </w:p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Education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Aperture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China </w:t>
            </w:r>
          </w:p>
        </w:tc>
        <w:tc>
          <w:tcPr>
            <w:tcW w:type="dxa" w:w="150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+25472812531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8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otaraalbert@ya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hoo.com </w:t>
            </w:r>
          </w:p>
        </w:tc>
      </w:tr>
      <w:tr>
        <w:trPr>
          <w:trHeight w:hRule="exact" w:val="732"/>
        </w:trPr>
        <w:tc>
          <w:tcPr>
            <w:tcW w:type="dxa" w:w="13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Mother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母亲</w:t>
            </w:r>
          </w:p>
        </w:tc>
        <w:tc>
          <w:tcPr>
            <w:tcW w:type="dxa" w:w="17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Felistus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Kemuma Otieno </w:t>
            </w:r>
          </w:p>
        </w:tc>
        <w:tc>
          <w:tcPr>
            <w:tcW w:type="dxa" w:w="8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Deputy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Principal </w:t>
            </w:r>
          </w:p>
        </w:tc>
        <w:tc>
          <w:tcPr>
            <w:tcW w:type="dxa" w:w="148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Suneka Girls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High School,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Kenya </w:t>
            </w:r>
          </w:p>
        </w:tc>
        <w:tc>
          <w:tcPr>
            <w:tcW w:type="dxa" w:w="150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+2547202268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89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felistusotieno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@gmail.com </w:t>
            </w:r>
          </w:p>
        </w:tc>
      </w:tr>
      <w:tr>
        <w:trPr>
          <w:trHeight w:hRule="exact" w:val="396"/>
        </w:trPr>
        <w:tc>
          <w:tcPr>
            <w:tcW w:type="dxa" w:w="1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>Spouse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 配偶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4" w:lineRule="auto" w:before="582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6.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>Emergency contact in China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在华紧急联系人</w:t>
      </w:r>
    </w:p>
    <w:p>
      <w:pPr>
        <w:autoSpaceDN w:val="0"/>
        <w:autoSpaceDE w:val="0"/>
        <w:widowControl/>
        <w:spacing w:line="202" w:lineRule="auto" w:before="208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1"/>
        </w:rPr>
        <w:t>7. Family members of the applicant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申请人家庭成员情况</w:t>
      </w:r>
    </w:p>
    <w:p>
      <w:pPr>
        <w:autoSpaceDN w:val="0"/>
        <w:autoSpaceDE w:val="0"/>
        <w:widowControl/>
        <w:spacing w:line="204" w:lineRule="auto" w:before="434" w:after="0"/>
        <w:ind w:left="180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请附上以下文件：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Please attach the following documents: 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8" w:lineRule="auto" w:before="1460" w:after="0"/>
        <w:ind w:left="18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1.</w:t>
      </w:r>
      <w:r>
        <w:rPr>
          <w:rFonts w:ascii="SimSun" w:hAnsi="SimSun" w:eastAsia="SimSun"/>
          <w:b w:val="0"/>
          <w:i w:val="0"/>
          <w:color w:val="000000"/>
          <w:sz w:val="21"/>
        </w:rPr>
        <w:t>护照扫描件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Scanned copy of passport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2.</w:t>
      </w:r>
      <w:r>
        <w:rPr>
          <w:rFonts w:ascii="SimSun" w:hAnsi="SimSun" w:eastAsia="SimSun"/>
          <w:b w:val="0"/>
          <w:i w:val="0"/>
          <w:color w:val="000000"/>
          <w:sz w:val="21"/>
        </w:rPr>
        <w:t>护照照片（白底）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Scanned copy of passport with white background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3.</w:t>
      </w:r>
      <w:r>
        <w:rPr>
          <w:rFonts w:ascii="SimSun" w:hAnsi="SimSun" w:eastAsia="SimSun"/>
          <w:b w:val="0"/>
          <w:i w:val="0"/>
          <w:color w:val="000000"/>
          <w:sz w:val="21"/>
        </w:rPr>
        <w:t>最高学历证书（中英文）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Highest diploma certificate (English or Chinese version)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4.</w:t>
      </w:r>
      <w:r>
        <w:rPr>
          <w:rFonts w:ascii="SimSun" w:hAnsi="SimSun" w:eastAsia="SimSun"/>
          <w:b w:val="0"/>
          <w:i w:val="0"/>
          <w:color w:val="000000"/>
          <w:sz w:val="21"/>
        </w:rPr>
        <w:t>附有评分标准的成绩单（中英文）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Official transcripts with marking criterion (English or 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Chinese version)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5.</w:t>
      </w:r>
      <w:r>
        <w:rPr>
          <w:rFonts w:ascii="SimSun" w:hAnsi="SimSun" w:eastAsia="SimSun"/>
          <w:b w:val="0"/>
          <w:i w:val="0"/>
          <w:color w:val="000000"/>
          <w:sz w:val="21"/>
        </w:rPr>
        <w:t>教授推荐信两封；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Two recommendation letters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6.</w:t>
      </w:r>
      <w:r>
        <w:rPr>
          <w:rFonts w:ascii="SimSun" w:hAnsi="SimSun" w:eastAsia="SimSun"/>
          <w:b w:val="0"/>
          <w:i w:val="0"/>
          <w:color w:val="000000"/>
          <w:sz w:val="21"/>
        </w:rPr>
        <w:t>简历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CV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7.</w:t>
      </w:r>
      <w:r>
        <w:rPr>
          <w:rFonts w:ascii="SimSun" w:hAnsi="SimSun" w:eastAsia="SimSun"/>
          <w:b w:val="0"/>
          <w:i w:val="0"/>
          <w:color w:val="000000"/>
          <w:sz w:val="21"/>
        </w:rPr>
        <w:t>体检（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个月之内）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Physical test within 6 months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8.</w:t>
      </w:r>
      <w:r>
        <w:rPr>
          <w:rFonts w:ascii="SimSun" w:hAnsi="SimSun" w:eastAsia="SimSun"/>
          <w:b w:val="0"/>
          <w:i w:val="0"/>
          <w:color w:val="000000"/>
          <w:sz w:val="21"/>
        </w:rPr>
        <w:t>学习计划（不少于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800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字）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Study plan (no less than 800 words)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9.</w:t>
      </w:r>
      <w:r>
        <w:rPr>
          <w:rFonts w:ascii="SimSun" w:hAnsi="SimSun" w:eastAsia="SimSun"/>
          <w:b w:val="0"/>
          <w:i w:val="0"/>
          <w:color w:val="000000"/>
          <w:sz w:val="21"/>
        </w:rPr>
        <w:t>论文（适用于攻读一些硕士或博士专业的学生）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Thesis (Only for students who want to apply 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for some Master or PHD majors)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10.</w:t>
      </w:r>
      <w:r>
        <w:rPr>
          <w:rFonts w:ascii="SimSun" w:hAnsi="SimSun" w:eastAsia="SimSun"/>
          <w:b w:val="0"/>
          <w:i w:val="0"/>
          <w:color w:val="000000"/>
          <w:sz w:val="21"/>
        </w:rPr>
        <w:t>学习证明、有出勤率的转学证明和在校表现证明（仅适用于在中国学习的学生）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Study 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certificate, Transfer letter with attendance rate and Performance during study (Only for students 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who have been studying in China)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HSK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考试证书或其他中文水平的证书（如果学生有请提供，尤其是申请中文授课的学生</w:t>
      </w:r>
      <w:r>
        <w:rPr>
          <w:rFonts w:ascii="SimSun" w:hAnsi="SimSun" w:eastAsia="SimSun"/>
          <w:b w:val="0"/>
          <w:i w:val="0"/>
          <w:color w:val="000000"/>
          <w:sz w:val="21"/>
        </w:rPr>
        <w:t>）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Certificate of HSK test or other certificates which can show your Chinese level(if students have 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the certificate, especially for applicants who apply for Chinese taught programs)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12.</w:t>
      </w:r>
      <w:r>
        <w:rPr>
          <w:rFonts w:ascii="SimSun" w:hAnsi="SimSun" w:eastAsia="SimSun"/>
          <w:b w:val="0"/>
          <w:i w:val="0"/>
          <w:color w:val="000000"/>
          <w:sz w:val="21"/>
        </w:rPr>
        <w:t>无犯罪记录（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个月之内或有效期内）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Non criminal record or police clearance within 6 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months or valid time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13.</w:t>
      </w:r>
      <w:r>
        <w:rPr>
          <w:rFonts w:ascii="SimSun" w:hAnsi="SimSun" w:eastAsia="SimSun"/>
          <w:b w:val="0"/>
          <w:i w:val="0"/>
          <w:color w:val="000000"/>
          <w:sz w:val="21"/>
        </w:rPr>
        <w:t>财产证明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Bank statement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注意：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*</w:t>
      </w:r>
      <w:r>
        <w:rPr>
          <w:rFonts w:ascii="SimSun" w:hAnsi="SimSun" w:eastAsia="SimSun"/>
          <w:b w:val="0"/>
          <w:i w:val="0"/>
          <w:color w:val="000000"/>
          <w:sz w:val="21"/>
        </w:rPr>
        <w:t>所有以第三种语言发行的证书或文凭应在提供原件的基础上，提供中文或英文翻译</w:t>
      </w:r>
      <w:r>
        <w:rPr>
          <w:rFonts w:ascii="SimSun" w:hAnsi="SimSun" w:eastAsia="SimSun"/>
          <w:b w:val="0"/>
          <w:i w:val="0"/>
          <w:color w:val="000000"/>
          <w:sz w:val="21"/>
        </w:rPr>
        <w:t>件。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 xml:space="preserve">Note: 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* All certificates or Diploma issued in the third language should be translated in 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Chinese or English editions. </w:t>
      </w:r>
    </w:p>
    <w:p>
      <w:pPr>
        <w:autoSpaceDN w:val="0"/>
        <w:tabs>
          <w:tab w:pos="2082" w:val="left"/>
          <w:tab w:pos="2366" w:val="left"/>
        </w:tabs>
        <w:autoSpaceDE w:val="0"/>
        <w:widowControl/>
        <w:spacing w:line="245" w:lineRule="auto" w:before="142" w:after="0"/>
        <w:ind w:left="1800" w:right="3312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2"/>
        </w:rPr>
        <w:t>申请人保证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/I Hereby Affirm That: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</w:t>
      </w:r>
      <w:r>
        <w:rPr>
          <w:rFonts w:ascii="SimSun" w:hAnsi="SimSun" w:eastAsia="SimSun"/>
          <w:b w:val="0"/>
          <w:i w:val="0"/>
          <w:color w:val="000000"/>
          <w:sz w:val="22"/>
        </w:rPr>
        <w:t>、申请表中所填写的内容和提供的材料真实无误；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All information and materials given in this form are true and correct. </w:t>
      </w:r>
    </w:p>
    <w:p>
      <w:pPr>
        <w:autoSpaceDN w:val="0"/>
        <w:tabs>
          <w:tab w:pos="2082" w:val="left"/>
          <w:tab w:pos="2366" w:val="left"/>
        </w:tabs>
        <w:autoSpaceDE w:val="0"/>
        <w:widowControl/>
        <w:spacing w:line="245" w:lineRule="auto" w:before="26" w:after="0"/>
        <w:ind w:left="18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</w:t>
      </w:r>
      <w:r>
        <w:rPr>
          <w:rFonts w:ascii="SimSun" w:hAnsi="SimSun" w:eastAsia="SimSun"/>
          <w:b w:val="0"/>
          <w:i w:val="0"/>
          <w:color w:val="000000"/>
          <w:sz w:val="22"/>
        </w:rPr>
        <w:t>、在华期间，遵守中国的法律、法规，不从事任何危害中国社会秩序的、与本人</w:t>
      </w:r>
      <w:r>
        <w:rPr>
          <w:rFonts w:ascii="SimSun" w:hAnsi="SimSun" w:eastAsia="SimSun"/>
          <w:b w:val="0"/>
          <w:i w:val="0"/>
          <w:color w:val="000000"/>
          <w:sz w:val="22"/>
        </w:rPr>
        <w:t>来华学习身份不符合的活动；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During my stay in China, I shall abide by the laws and decrees of the Chinese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government, and will not participate in any activities in China which are deemed to be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adverse to the social order of China and are inappropriate to the capacity as a student. </w:t>
      </w:r>
    </w:p>
    <w:p>
      <w:pPr>
        <w:autoSpaceDN w:val="0"/>
        <w:tabs>
          <w:tab w:pos="2082" w:val="left"/>
          <w:tab w:pos="2366" w:val="left"/>
        </w:tabs>
        <w:autoSpaceDE w:val="0"/>
        <w:widowControl/>
        <w:spacing w:line="245" w:lineRule="auto" w:before="24" w:after="0"/>
        <w:ind w:left="18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3</w:t>
      </w:r>
      <w:r>
        <w:rPr>
          <w:rFonts w:ascii="SimSun" w:hAnsi="SimSun" w:eastAsia="SimSun"/>
          <w:b w:val="0"/>
          <w:i w:val="0"/>
          <w:color w:val="000000"/>
          <w:sz w:val="22"/>
        </w:rPr>
        <w:t>、在学期间，遵守学校的校纪、校规，全力投入学习和研究工作。尊重学校的教</w:t>
      </w:r>
      <w:r>
        <w:rPr>
          <w:rFonts w:ascii="SimSun" w:hAnsi="SimSun" w:eastAsia="SimSun"/>
          <w:b w:val="0"/>
          <w:i w:val="0"/>
          <w:color w:val="000000"/>
          <w:sz w:val="22"/>
        </w:rPr>
        <w:t>学安排；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During my study in China, I shall abide by the rules and regulations of the host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university, and concentrate on my studies and researches, and follow the teaching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programs arranged by the university. </w:t>
      </w:r>
    </w:p>
    <w:p>
      <w:pPr>
        <w:autoSpaceDN w:val="0"/>
        <w:tabs>
          <w:tab w:pos="2366" w:val="left"/>
        </w:tabs>
        <w:autoSpaceDE w:val="0"/>
        <w:widowControl/>
        <w:spacing w:line="245" w:lineRule="auto" w:before="24" w:after="0"/>
        <w:ind w:left="2082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4</w:t>
      </w:r>
      <w:r>
        <w:rPr>
          <w:rFonts w:ascii="SimSun" w:hAnsi="SimSun" w:eastAsia="SimSun"/>
          <w:b w:val="0"/>
          <w:i w:val="0"/>
          <w:color w:val="000000"/>
          <w:sz w:val="22"/>
        </w:rPr>
        <w:t>、如违反上述保证而受到中国法律、法规或校纪、校规的惩处，我愿意接受中止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2"/>
        </w:rPr>
        <w:t>或取消奖学金及其它相应的处罚。</w:t>
      </w:r>
    </w:p>
    <w:p>
      <w:pPr>
        <w:autoSpaceDN w:val="0"/>
        <w:autoSpaceDE w:val="0"/>
        <w:widowControl/>
        <w:spacing w:line="245" w:lineRule="auto" w:before="28" w:after="0"/>
        <w:ind w:left="2366" w:right="175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If I am judged by the Chinese laws and decrees and the rules and regulations of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as having violated any of the above, I will not lodge any appeal against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decision on suspending, or withdrawing my scholarship, or other penalties.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012" w:val="left"/>
        </w:tabs>
        <w:autoSpaceDE w:val="0"/>
        <w:widowControl/>
        <w:spacing w:line="245" w:lineRule="auto" w:before="1684" w:after="0"/>
        <w:ind w:left="1800" w:right="1872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2"/>
        </w:rPr>
        <w:t>申请人签字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/Signature :__________________ </w:t>
      </w:r>
      <w:r>
        <w:rPr>
          <w:rFonts w:ascii="SimSun" w:hAnsi="SimSun" w:eastAsia="SimSun"/>
          <w:b w:val="0"/>
          <w:i w:val="0"/>
          <w:color w:val="000000"/>
          <w:sz w:val="22"/>
        </w:rPr>
        <w:t>日期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/Date: 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2025.2.28</w:t>
      </w:r>
      <w:r>
        <w:br/>
      </w:r>
      <w:r>
        <w:rPr>
          <w:rFonts w:ascii="SimSun" w:hAnsi="SimSun" w:eastAsia="SimSun"/>
          <w:b w:val="0"/>
          <w:i w:val="0"/>
          <w:color w:val="000000"/>
          <w:sz w:val="22"/>
        </w:rPr>
        <w:t>（无此签名，申请无效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/The application is invalid without the applicant’s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signature</w:t>
      </w:r>
      <w:r>
        <w:rPr>
          <w:rFonts w:ascii="SimSun" w:hAnsi="SimSun" w:eastAsia="SimSun"/>
          <w:b w:val="0"/>
          <w:i w:val="0"/>
          <w:color w:val="000000"/>
          <w:sz w:val="24"/>
        </w:rPr>
        <w:t>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2806700</wp:posOffset>
            </wp:positionH>
            <wp:positionV relativeFrom="page">
              <wp:posOffset>915669</wp:posOffset>
            </wp:positionV>
            <wp:extent cx="830579" cy="31663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579" cy="316630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pgSz w:w="11906" w:h="16838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