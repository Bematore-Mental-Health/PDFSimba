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CLIPPER LOGISTICS EUROPE BV</w:t>
        <w:br/>
        <w:t>CA CLEBY</w:t>
        <w:br/>
        <w:br/>
        <w:t>TANK STORAGE RECEIPT CLE:R70846-932.</w:t>
        <w:br/>
        <w:br/>
        <w:t>Issued Date: | 17/10/2024 |</w:t>
        <w:br/>
        <w:t>Tank Res. IDNe: | £013 Information</w:t>
        <w:br/>
        <w:br/>
        <w:t>Tank Agreement Ne: | CLE-RTD/72MGL—73821-FJH we Status: | Active 5 Days</w:t>
        <w:br/>
        <w:t>&gt; Maer— Extension: | Applicable</w:t>
        <w:br/>
        <w:t>LESSEE INFORMATION Product: EN59010PPM</w:t>
        <w:br/>
        <w:t>TOO SPETSAVTOHIM REFINERY radii arr dlc</w:t>
        <w:br/>
        <w:t>ADDRESS: KAZ 160020, SHYMKENT CITY, ABAY DISTRICT. YNTYMak |Quantity: ORIGIN,</w:t>
        <w:br/>
        <w:t>IKSHAM DISTRICT, 2/9 EMAIL: INFO@SPETSAVTOHIM KZ Tank Capacity: 100 000 Metric Tons</w:t>
        <w:br/>
        <w:t>SALES@SPETSAVTOHIM KZ / EXPORT @SPETSAVTOHIM.KZ 158,980m3</w:t>
        <w:br/>
        <w:t>CALL DIRECTLY PHONE: +7747970035 :</w:t>
        <w:br/>
        <w:t>REPRESENTED: MR. VALIYEVA SAPIYAT KHAMZEEVNA. GPS Code: 25°12'34.8''N 56°21'31.8"E</w:t>
        <w:br/>
        <w:t>TITLE: DIRECTOR TOP MANAGEMER TAC NUMBER 7642-JH</w:t>
        <w:br/>
        <w:t>Tank Location: ai - Al Sodah - Fujairah - Verenigde</w:t>
        <w:br/>
        <w:br/>
        <w:t>Arabische Emiraten 6955+VG8 Fujairah -</w:t>
        <w:br/>
        <w:t>| Verenigde Arabische Emiraten . |</w:t>
        <w:br/>
        <w:t>SUPPLIER: " TOO SPETSAVTOHIM REFINERY"</w:t>
        <w:br/>
        <w:br/>
        <w:t>al</w:t>
        <w:br/>
        <w:t>Crude Oil Aviation Fuel Chemical Liquefied Gas</w:t>
        <w:br/>
        <w:t>Transportation mode: Vessel |__|] Pipeline Raill_] Rate($/day) Duration:</w:t>
        <w:br/>
        <w:t>Jetty details: Harbor Ne: | Accessibility: Type of Tanks:</w:t>
        <w:br/>
        <w:t>Number of Jetties 5 (8 Mild Steel Y</w:t>
        <w:br/>
        <w:t>Berths) Mild Steel Coated N $90,000.00 Dollars Nine (5) days</w:t>
        <w:br/>
        <w:t>Maximum Length 420m Barge Y Mild Steel Insulated N</w:t>
        <w:br/>
        <w:t>Maximum Draft *21m 3108 Road N Stainless Steel N</w:t>
        <w:br/>
        <w:t>Maximum Width 45 m Pipeline Y Concrete N Tax: TOTAL:$450,000 USD</w:t>
        <w:br/>
        <w:t>Classification Jetties Vessel Y Sphere N N/A ,</w:t>
        <w:br/>
        <w:t>*K3</w:t>
        <w:br/>
        <w:t>alee</w:t>
        <w:br/>
        <w:t>into barge (ship) into railway tanker into tank farm into pipeline at “ah ae: ap</w:t>
        <w:br/>
        <w:t>Motor Gasoline: ina Na</w:t>
        <w:br/>
        <w:br/>
        <w:t>Middle Distillate:</w:t>
        <w:br/>
        <w:t>Heavy Fuel Oil:</w:t>
        <w:br/>
        <w:br/>
        <w:t>info@clipperlogisticseuropebv.com</w:t>
        <w:br/>
        <w:br/>
        <w:t>LOGISTICS MANAGER: MR JAGGOE AMITKUMAR</w:t>
        <w:br/>
        <w:br/>
        <w:t>‘RD: +3197</w:t>
        <w:br/>
        <w:t>OOFR  o @ envy SMAKTERWEG 70,5804 AH, VENRAY ROTTERDAM NETHERLAND</w:t>
        <w:br/>
        <w:t>~~”</w:t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5486400" cy="71000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000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